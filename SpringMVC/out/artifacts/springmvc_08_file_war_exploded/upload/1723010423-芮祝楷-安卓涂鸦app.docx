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DBDD23" w14:textId="3B9F312B" w:rsidR="00E50850" w:rsidRDefault="00895E44" w:rsidP="008B13CC">
      <w:pPr>
        <w:rPr>
          <w:rFonts w:ascii="黑体" w:eastAsia="黑体"/>
          <w:sz w:val="44"/>
          <w:szCs w:val="44"/>
        </w:rPr>
      </w:pPr>
      <w:r>
        <w:rPr>
          <w:rFonts w:hint="eastAsia"/>
          <w:noProof/>
        </w:rPr>
        <w:drawing>
          <wp:anchor distT="0" distB="0" distL="114300" distR="114300" simplePos="0" relativeHeight="251658240" behindDoc="0" locked="0" layoutInCell="1" allowOverlap="1" wp14:anchorId="7941CF35" wp14:editId="5A84C4A6">
            <wp:simplePos x="0" y="0"/>
            <wp:positionH relativeFrom="column">
              <wp:posOffset>-91321</wp:posOffset>
            </wp:positionH>
            <wp:positionV relativeFrom="paragraph">
              <wp:posOffset>359</wp:posOffset>
            </wp:positionV>
            <wp:extent cx="5715000" cy="1116965"/>
            <wp:effectExtent l="0" t="0" r="0" b="698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11169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4A55DC" w14:textId="77777777" w:rsidR="00895E44" w:rsidRDefault="00895E44" w:rsidP="00895E44">
      <w:pPr>
        <w:jc w:val="center"/>
        <w:rPr>
          <w:b/>
          <w:color w:val="000000"/>
          <w:sz w:val="52"/>
          <w:szCs w:val="52"/>
        </w:rPr>
      </w:pPr>
      <w:r>
        <w:rPr>
          <w:rFonts w:hint="eastAsia"/>
          <w:b/>
          <w:color w:val="000000"/>
          <w:sz w:val="52"/>
          <w:szCs w:val="52"/>
        </w:rPr>
        <w:t>毕业论文（设计</w:t>
      </w:r>
      <w:r>
        <w:rPr>
          <w:rFonts w:ascii="黑体" w:eastAsia="黑体" w:hint="eastAsia"/>
          <w:b/>
          <w:color w:val="000000"/>
          <w:sz w:val="52"/>
          <w:szCs w:val="52"/>
        </w:rPr>
        <w:t>）</w:t>
      </w:r>
    </w:p>
    <w:p w14:paraId="6C6213EC" w14:textId="77777777" w:rsidR="00E50850" w:rsidRDefault="00E50850">
      <w:pPr>
        <w:jc w:val="center"/>
        <w:rPr>
          <w:rFonts w:ascii="黑体" w:eastAsia="黑体"/>
          <w:sz w:val="44"/>
          <w:szCs w:val="44"/>
        </w:rPr>
      </w:pPr>
    </w:p>
    <w:p w14:paraId="6A0FA373" w14:textId="0D4EDE4F" w:rsidR="00E50850" w:rsidRDefault="00E50850" w:rsidP="00895E44">
      <w:pPr>
        <w:jc w:val="center"/>
        <w:rPr>
          <w:rFonts w:ascii="黑体" w:eastAsia="黑体"/>
          <w:b/>
          <w:sz w:val="72"/>
          <w:szCs w:val="72"/>
        </w:rPr>
      </w:pPr>
      <w:r>
        <w:rPr>
          <w:rFonts w:ascii="黑体" w:eastAsia="黑体" w:hint="eastAsia"/>
          <w:b/>
          <w:sz w:val="72"/>
          <w:szCs w:val="72"/>
        </w:rPr>
        <w:t>毕业论文</w:t>
      </w:r>
    </w:p>
    <w:p w14:paraId="25B342AF" w14:textId="77777777" w:rsidR="00895E44" w:rsidRPr="00895E44" w:rsidRDefault="00895E44" w:rsidP="00895E44">
      <w:pPr>
        <w:jc w:val="center"/>
        <w:rPr>
          <w:rFonts w:ascii="黑体" w:eastAsia="黑体"/>
          <w:b/>
          <w:sz w:val="72"/>
          <w:szCs w:val="72"/>
        </w:rPr>
      </w:pPr>
    </w:p>
    <w:p w14:paraId="3AE2B7F1" w14:textId="1008B691" w:rsidR="00E50850" w:rsidRDefault="00895E44" w:rsidP="00895E44">
      <w:pPr>
        <w:ind w:firstLineChars="200" w:firstLine="880"/>
        <w:rPr>
          <w:rFonts w:ascii="黑体" w:eastAsia="黑体" w:hAnsi="宋体"/>
          <w:b/>
          <w:sz w:val="36"/>
          <w:szCs w:val="36"/>
        </w:rPr>
      </w:pPr>
      <w:r>
        <w:rPr>
          <w:rFonts w:ascii="黑体" w:eastAsia="黑体" w:hint="eastAsia"/>
          <w:color w:val="000000"/>
          <w:sz w:val="44"/>
          <w:szCs w:val="44"/>
        </w:rPr>
        <w:t>主题名称:</w:t>
      </w:r>
      <w:r>
        <w:rPr>
          <w:rFonts w:ascii="黑体" w:eastAsia="黑体" w:hint="eastAsia"/>
          <w:color w:val="000000"/>
          <w:sz w:val="44"/>
          <w:szCs w:val="44"/>
          <w:u w:val="single"/>
        </w:rPr>
        <w:t>基于Android的</w:t>
      </w:r>
      <w:r w:rsidRPr="00716128">
        <w:rPr>
          <w:rFonts w:ascii="黑体" w:eastAsia="黑体" w:hAnsi="宋体" w:hint="eastAsia"/>
          <w:b/>
          <w:sz w:val="44"/>
          <w:szCs w:val="44"/>
          <w:u w:val="single"/>
        </w:rPr>
        <w:t>涂鸦app</w:t>
      </w:r>
    </w:p>
    <w:p w14:paraId="39508AA7" w14:textId="61E4086D" w:rsidR="00895E44" w:rsidRDefault="00895E44" w:rsidP="00895E44">
      <w:pPr>
        <w:ind w:firstLineChars="200" w:firstLine="723"/>
        <w:rPr>
          <w:rFonts w:ascii="黑体" w:eastAsia="黑体" w:hAnsi="宋体"/>
          <w:b/>
          <w:sz w:val="36"/>
          <w:szCs w:val="36"/>
        </w:rPr>
      </w:pPr>
    </w:p>
    <w:p w14:paraId="7E8D2D45" w14:textId="77777777" w:rsidR="00895E44" w:rsidRPr="00895E44" w:rsidRDefault="00895E44" w:rsidP="00895E44">
      <w:pPr>
        <w:ind w:firstLineChars="200" w:firstLine="723"/>
        <w:rPr>
          <w:rFonts w:ascii="黑体" w:eastAsia="黑体" w:hAnsi="宋体"/>
          <w:b/>
          <w:sz w:val="36"/>
          <w:szCs w:val="36"/>
        </w:rPr>
      </w:pPr>
    </w:p>
    <w:p w14:paraId="26B76F65" w14:textId="78D23625" w:rsidR="00E50850" w:rsidRDefault="00E50850">
      <w:pPr>
        <w:snapToGrid w:val="0"/>
        <w:spacing w:line="360" w:lineRule="auto"/>
        <w:ind w:leftChars="671" w:left="1409"/>
        <w:rPr>
          <w:rFonts w:ascii="宋体" w:hAnsi="宋体"/>
          <w:sz w:val="32"/>
          <w:szCs w:val="32"/>
          <w:u w:val="single"/>
        </w:rPr>
      </w:pPr>
      <w:r>
        <w:rPr>
          <w:rFonts w:ascii="宋体" w:hAnsi="宋体" w:hint="eastAsia"/>
          <w:sz w:val="32"/>
          <w:szCs w:val="32"/>
        </w:rPr>
        <w:t>学生姓名：</w:t>
      </w:r>
      <w:r>
        <w:rPr>
          <w:rFonts w:ascii="宋体" w:hAnsi="宋体" w:hint="eastAsia"/>
          <w:sz w:val="32"/>
          <w:szCs w:val="32"/>
          <w:u w:val="single"/>
        </w:rPr>
        <w:t xml:space="preserve">    </w:t>
      </w:r>
      <w:r w:rsidR="00040310">
        <w:rPr>
          <w:rFonts w:ascii="宋体" w:hAnsi="宋体" w:hint="eastAsia"/>
          <w:sz w:val="32"/>
          <w:szCs w:val="32"/>
          <w:u w:val="single"/>
        </w:rPr>
        <w:t>芮祝楷</w:t>
      </w:r>
      <w:r>
        <w:rPr>
          <w:rFonts w:ascii="宋体" w:hAnsi="宋体" w:hint="eastAsia"/>
          <w:sz w:val="32"/>
          <w:szCs w:val="32"/>
          <w:u w:val="single"/>
        </w:rPr>
        <w:t xml:space="preserve">              </w:t>
      </w:r>
    </w:p>
    <w:p w14:paraId="66393D2C" w14:textId="197E2AA8" w:rsidR="00E50850" w:rsidRDefault="00E50850">
      <w:pPr>
        <w:snapToGrid w:val="0"/>
        <w:spacing w:line="360" w:lineRule="auto"/>
        <w:ind w:leftChars="671" w:left="1409"/>
        <w:rPr>
          <w:rFonts w:ascii="宋体" w:hAnsi="宋体"/>
          <w:sz w:val="32"/>
          <w:szCs w:val="32"/>
        </w:rPr>
      </w:pPr>
      <w:r>
        <w:rPr>
          <w:rFonts w:ascii="宋体" w:hAnsi="宋体" w:hint="eastAsia"/>
          <w:sz w:val="32"/>
          <w:szCs w:val="32"/>
        </w:rPr>
        <w:t>学    号：</w:t>
      </w:r>
      <w:r>
        <w:rPr>
          <w:rFonts w:ascii="宋体" w:hAnsi="宋体" w:hint="eastAsia"/>
          <w:sz w:val="32"/>
          <w:szCs w:val="32"/>
          <w:u w:val="single"/>
        </w:rPr>
        <w:t xml:space="preserve">     </w:t>
      </w:r>
      <w:r w:rsidR="00040310">
        <w:rPr>
          <w:rFonts w:ascii="宋体" w:hAnsi="宋体"/>
          <w:sz w:val="32"/>
          <w:szCs w:val="32"/>
          <w:u w:val="single"/>
        </w:rPr>
        <w:t>1723010423</w:t>
      </w:r>
      <w:r>
        <w:rPr>
          <w:rFonts w:ascii="宋体" w:hAnsi="宋体" w:hint="eastAsia"/>
          <w:sz w:val="32"/>
          <w:szCs w:val="32"/>
          <w:u w:val="single"/>
        </w:rPr>
        <w:t xml:space="preserve">         </w:t>
      </w:r>
    </w:p>
    <w:p w14:paraId="3CECA5C3" w14:textId="7DACE37A" w:rsidR="00E50850" w:rsidRDefault="00E50850">
      <w:pPr>
        <w:snapToGrid w:val="0"/>
        <w:spacing w:line="360" w:lineRule="auto"/>
        <w:ind w:leftChars="671" w:left="1409"/>
        <w:rPr>
          <w:rFonts w:ascii="宋体" w:hAnsi="宋体"/>
          <w:sz w:val="32"/>
          <w:szCs w:val="32"/>
          <w:u w:val="single"/>
        </w:rPr>
      </w:pPr>
      <w:r>
        <w:rPr>
          <w:rFonts w:ascii="宋体" w:hAnsi="宋体" w:hint="eastAsia"/>
          <w:sz w:val="32"/>
          <w:szCs w:val="32"/>
        </w:rPr>
        <w:t>专    业：</w:t>
      </w:r>
      <w:r>
        <w:rPr>
          <w:rFonts w:ascii="宋体" w:hAnsi="宋体" w:hint="eastAsia"/>
          <w:sz w:val="32"/>
          <w:szCs w:val="32"/>
          <w:u w:val="single"/>
        </w:rPr>
        <w:t xml:space="preserve">     </w:t>
      </w:r>
      <w:r w:rsidR="00040310">
        <w:rPr>
          <w:rFonts w:ascii="宋体" w:hAnsi="宋体" w:hint="eastAsia"/>
          <w:sz w:val="32"/>
          <w:szCs w:val="32"/>
          <w:u w:val="single"/>
        </w:rPr>
        <w:t>计算机应用</w:t>
      </w:r>
      <w:r>
        <w:rPr>
          <w:rFonts w:ascii="宋体" w:hAnsi="宋体" w:hint="eastAsia"/>
          <w:sz w:val="32"/>
          <w:szCs w:val="32"/>
          <w:u w:val="single"/>
        </w:rPr>
        <w:t xml:space="preserve">         </w:t>
      </w:r>
    </w:p>
    <w:p w14:paraId="5DA00F71" w14:textId="78C8BA90" w:rsidR="00E50850" w:rsidRDefault="00E50850">
      <w:pPr>
        <w:snapToGrid w:val="0"/>
        <w:spacing w:line="360" w:lineRule="auto"/>
        <w:ind w:leftChars="671" w:left="1409"/>
        <w:rPr>
          <w:rFonts w:ascii="宋体" w:hAnsi="宋体"/>
          <w:sz w:val="32"/>
          <w:szCs w:val="32"/>
          <w:u w:val="single"/>
        </w:rPr>
      </w:pPr>
      <w:r>
        <w:rPr>
          <w:rFonts w:ascii="宋体" w:hAnsi="宋体" w:hint="eastAsia"/>
          <w:sz w:val="32"/>
          <w:szCs w:val="32"/>
        </w:rPr>
        <w:t>班    级：</w:t>
      </w:r>
      <w:r>
        <w:rPr>
          <w:rFonts w:ascii="宋体" w:hAnsi="宋体" w:hint="eastAsia"/>
          <w:sz w:val="32"/>
          <w:szCs w:val="32"/>
          <w:u w:val="single"/>
        </w:rPr>
        <w:t xml:space="preserve">     </w:t>
      </w:r>
      <w:r w:rsidR="00040310">
        <w:rPr>
          <w:rFonts w:ascii="宋体" w:hAnsi="宋体"/>
          <w:sz w:val="32"/>
          <w:szCs w:val="32"/>
          <w:u w:val="single"/>
        </w:rPr>
        <w:t>17</w:t>
      </w:r>
      <w:r w:rsidR="00040310">
        <w:rPr>
          <w:rFonts w:ascii="宋体" w:hAnsi="宋体" w:hint="eastAsia"/>
          <w:sz w:val="32"/>
          <w:szCs w:val="32"/>
          <w:u w:val="single"/>
        </w:rPr>
        <w:t>应用4班</w:t>
      </w:r>
      <w:r>
        <w:rPr>
          <w:rFonts w:ascii="宋体" w:hAnsi="宋体" w:hint="eastAsia"/>
          <w:sz w:val="32"/>
          <w:szCs w:val="32"/>
          <w:u w:val="single"/>
        </w:rPr>
        <w:t xml:space="preserve">         </w:t>
      </w:r>
    </w:p>
    <w:p w14:paraId="607D4794" w14:textId="3C93394F" w:rsidR="00E50850" w:rsidRDefault="00E50850">
      <w:pPr>
        <w:snapToGrid w:val="0"/>
        <w:spacing w:line="360" w:lineRule="auto"/>
        <w:ind w:leftChars="671" w:left="1409"/>
        <w:rPr>
          <w:rFonts w:ascii="宋体" w:hAnsi="宋体"/>
          <w:sz w:val="32"/>
          <w:szCs w:val="32"/>
          <w:u w:val="single"/>
        </w:rPr>
      </w:pPr>
      <w:r>
        <w:rPr>
          <w:rFonts w:ascii="宋体" w:hAnsi="宋体" w:hint="eastAsia"/>
          <w:sz w:val="32"/>
          <w:szCs w:val="32"/>
        </w:rPr>
        <w:t>指导教师：</w:t>
      </w:r>
      <w:r>
        <w:rPr>
          <w:rFonts w:ascii="宋体" w:hAnsi="宋体" w:hint="eastAsia"/>
          <w:sz w:val="32"/>
          <w:szCs w:val="32"/>
          <w:u w:val="single"/>
        </w:rPr>
        <w:t xml:space="preserve">       </w:t>
      </w:r>
      <w:r w:rsidR="00040310">
        <w:rPr>
          <w:rFonts w:ascii="宋体" w:hAnsi="宋体" w:hint="eastAsia"/>
          <w:sz w:val="32"/>
          <w:szCs w:val="32"/>
          <w:u w:val="single"/>
        </w:rPr>
        <w:t>彭叶胜</w:t>
      </w:r>
      <w:r>
        <w:rPr>
          <w:rFonts w:ascii="宋体" w:hAnsi="宋体" w:hint="eastAsia"/>
          <w:sz w:val="32"/>
          <w:szCs w:val="32"/>
          <w:u w:val="single"/>
        </w:rPr>
        <w:t xml:space="preserve">            </w:t>
      </w:r>
    </w:p>
    <w:p w14:paraId="412FD753" w14:textId="77777777" w:rsidR="00E50850" w:rsidRDefault="00E50850">
      <w:pPr>
        <w:snapToGrid w:val="0"/>
        <w:rPr>
          <w:rFonts w:ascii="宋体" w:hAnsi="宋体"/>
          <w:sz w:val="32"/>
          <w:szCs w:val="32"/>
          <w:u w:val="single"/>
        </w:rPr>
      </w:pPr>
    </w:p>
    <w:p w14:paraId="63646DD5" w14:textId="77777777" w:rsidR="00E50850" w:rsidRDefault="00E50850">
      <w:pPr>
        <w:snapToGrid w:val="0"/>
        <w:rPr>
          <w:rFonts w:ascii="宋体" w:hAnsi="宋体"/>
          <w:sz w:val="32"/>
          <w:szCs w:val="32"/>
          <w:u w:val="single"/>
        </w:rPr>
      </w:pPr>
    </w:p>
    <w:p w14:paraId="1ED666B0" w14:textId="1DF8D3F9" w:rsidR="00E50850" w:rsidRDefault="00E50850">
      <w:pPr>
        <w:jc w:val="center"/>
        <w:rPr>
          <w:rFonts w:ascii="黑体" w:eastAsia="黑体" w:hAnsi="宋体"/>
          <w:sz w:val="28"/>
          <w:szCs w:val="28"/>
        </w:rPr>
      </w:pPr>
      <w:r>
        <w:rPr>
          <w:rFonts w:ascii="黑体" w:eastAsia="黑体" w:hAnsi="宋体" w:hint="eastAsia"/>
          <w:sz w:val="28"/>
          <w:szCs w:val="28"/>
        </w:rPr>
        <w:t>201</w:t>
      </w:r>
      <w:r w:rsidR="00152445">
        <w:rPr>
          <w:rFonts w:ascii="黑体" w:eastAsia="黑体" w:hAnsi="宋体"/>
          <w:sz w:val="28"/>
          <w:szCs w:val="28"/>
        </w:rPr>
        <w:t>9</w:t>
      </w:r>
      <w:r>
        <w:rPr>
          <w:rFonts w:ascii="黑体" w:eastAsia="黑体" w:hAnsi="宋体" w:hint="eastAsia"/>
          <w:sz w:val="28"/>
          <w:szCs w:val="28"/>
        </w:rPr>
        <w:t>年</w:t>
      </w:r>
      <w:r w:rsidR="00152445">
        <w:rPr>
          <w:rFonts w:ascii="黑体" w:eastAsia="黑体" w:hAnsi="宋体"/>
          <w:sz w:val="28"/>
          <w:szCs w:val="28"/>
        </w:rPr>
        <w:t>12</w:t>
      </w:r>
      <w:r>
        <w:rPr>
          <w:rFonts w:ascii="黑体" w:eastAsia="黑体" w:hAnsi="宋体" w:hint="eastAsia"/>
          <w:sz w:val="28"/>
          <w:szCs w:val="28"/>
        </w:rPr>
        <w:t>月</w:t>
      </w:r>
      <w:r w:rsidR="00152445">
        <w:rPr>
          <w:rFonts w:ascii="黑体" w:eastAsia="黑体" w:hAnsi="宋体"/>
          <w:sz w:val="28"/>
          <w:szCs w:val="28"/>
        </w:rPr>
        <w:t>12</w:t>
      </w:r>
      <w:r>
        <w:rPr>
          <w:rFonts w:ascii="黑体" w:eastAsia="黑体" w:hAnsi="宋体" w:hint="eastAsia"/>
          <w:sz w:val="28"/>
          <w:szCs w:val="28"/>
        </w:rPr>
        <w:t>日</w:t>
      </w:r>
    </w:p>
    <w:p w14:paraId="222E2D67" w14:textId="77777777" w:rsidR="00E50850" w:rsidRDefault="00E50850" w:rsidP="002B10B5">
      <w:pPr>
        <w:ind w:left="2520" w:firstLine="420"/>
        <w:rPr>
          <w:b/>
          <w:sz w:val="36"/>
          <w:szCs w:val="36"/>
        </w:rPr>
      </w:pPr>
      <w:r>
        <w:br w:type="page"/>
      </w:r>
      <w:bookmarkStart w:id="0" w:name="_Toc321422694"/>
      <w:bookmarkStart w:id="1" w:name="_Toc321426321"/>
      <w:bookmarkStart w:id="2" w:name="_Toc323131981"/>
      <w:bookmarkStart w:id="3" w:name="_Toc323132278"/>
      <w:bookmarkStart w:id="4" w:name="_Toc327290872"/>
      <w:bookmarkStart w:id="5" w:name="_Toc327315816"/>
      <w:bookmarkStart w:id="6" w:name="_Toc327316236"/>
      <w:r>
        <w:rPr>
          <w:b/>
          <w:sz w:val="36"/>
          <w:szCs w:val="36"/>
        </w:rPr>
        <w:lastRenderedPageBreak/>
        <w:t>目</w:t>
      </w:r>
      <w:r>
        <w:rPr>
          <w:rFonts w:hint="eastAsia"/>
          <w:b/>
          <w:sz w:val="36"/>
          <w:szCs w:val="36"/>
        </w:rPr>
        <w:t xml:space="preserve">   </w:t>
      </w:r>
      <w:r>
        <w:rPr>
          <w:b/>
          <w:sz w:val="36"/>
          <w:szCs w:val="36"/>
        </w:rPr>
        <w:t>录</w:t>
      </w:r>
      <w:bookmarkEnd w:id="0"/>
      <w:bookmarkEnd w:id="1"/>
      <w:bookmarkEnd w:id="2"/>
      <w:bookmarkEnd w:id="3"/>
      <w:bookmarkEnd w:id="4"/>
      <w:bookmarkEnd w:id="5"/>
      <w:bookmarkEnd w:id="6"/>
    </w:p>
    <w:p w14:paraId="60909C7C" w14:textId="77777777" w:rsidR="00E50850" w:rsidRDefault="00E50850">
      <w:pPr>
        <w:jc w:val="center"/>
        <w:rPr>
          <w:b/>
          <w:sz w:val="36"/>
          <w:szCs w:val="36"/>
        </w:rPr>
      </w:pPr>
    </w:p>
    <w:p w14:paraId="26D0399C" w14:textId="43B169A3" w:rsidR="00E50850" w:rsidRDefault="00E50850">
      <w:pPr>
        <w:pStyle w:val="11"/>
      </w:pPr>
      <w:r>
        <w:rPr>
          <w:rFonts w:ascii="黑体" w:eastAsia="黑体"/>
          <w:sz w:val="44"/>
          <w:szCs w:val="44"/>
        </w:rPr>
        <w:fldChar w:fldCharType="begin"/>
      </w:r>
      <w:r>
        <w:rPr>
          <w:rFonts w:ascii="黑体" w:eastAsia="黑体"/>
          <w:sz w:val="44"/>
          <w:szCs w:val="44"/>
        </w:rPr>
        <w:instrText xml:space="preserve"> </w:instrText>
      </w:r>
      <w:r>
        <w:rPr>
          <w:rFonts w:ascii="黑体" w:eastAsia="黑体" w:hint="eastAsia"/>
          <w:sz w:val="44"/>
          <w:szCs w:val="44"/>
        </w:rPr>
        <w:instrText>TOC  \* MERGEFORMAT</w:instrText>
      </w:r>
      <w:r>
        <w:rPr>
          <w:rFonts w:ascii="黑体" w:eastAsia="黑体"/>
          <w:sz w:val="44"/>
          <w:szCs w:val="44"/>
        </w:rPr>
        <w:instrText xml:space="preserve"> </w:instrText>
      </w:r>
      <w:r>
        <w:rPr>
          <w:rFonts w:ascii="黑体" w:eastAsia="黑体"/>
          <w:sz w:val="44"/>
          <w:szCs w:val="44"/>
        </w:rPr>
        <w:fldChar w:fldCharType="separate"/>
      </w:r>
      <w:r>
        <w:rPr>
          <w:rFonts w:hint="eastAsia"/>
          <w:lang w:val="zh-CN"/>
        </w:rPr>
        <w:t>摘</w:t>
      </w:r>
      <w:r>
        <w:rPr>
          <w:lang w:val="zh-CN"/>
        </w:rPr>
        <w:t xml:space="preserve"> </w:t>
      </w:r>
      <w:r>
        <w:rPr>
          <w:rFonts w:hint="eastAsia"/>
          <w:lang w:val="zh-CN"/>
        </w:rPr>
        <w:t>要</w:t>
      </w:r>
      <w:r>
        <w:tab/>
      </w:r>
      <w:r w:rsidR="00895E44">
        <w:t>3</w:t>
      </w:r>
    </w:p>
    <w:p w14:paraId="6C820A99" w14:textId="77777777" w:rsidR="00152445" w:rsidRPr="00152445" w:rsidRDefault="00152445" w:rsidP="00152445"/>
    <w:p w14:paraId="1D3ED31E" w14:textId="061C3D22" w:rsidR="00E50850" w:rsidRDefault="00E50850">
      <w:pPr>
        <w:pStyle w:val="11"/>
      </w:pPr>
      <w:r>
        <w:rPr>
          <w:rFonts w:hint="eastAsia"/>
        </w:rPr>
        <w:t xml:space="preserve">第1章 </w:t>
      </w:r>
      <w:r w:rsidR="00152445">
        <w:rPr>
          <w:rFonts w:hint="eastAsia"/>
        </w:rPr>
        <w:t>开始</w:t>
      </w:r>
      <w:r>
        <w:tab/>
      </w:r>
      <w:r>
        <w:fldChar w:fldCharType="begin"/>
      </w:r>
      <w:r>
        <w:instrText xml:space="preserve"> PAGEREF _Toc327316363 \h </w:instrText>
      </w:r>
      <w:r>
        <w:fldChar w:fldCharType="separate"/>
      </w:r>
      <w:r>
        <w:t>2</w:t>
      </w:r>
      <w:r>
        <w:fldChar w:fldCharType="end"/>
      </w:r>
    </w:p>
    <w:p w14:paraId="14A16597" w14:textId="77777777" w:rsidR="00152445" w:rsidRPr="00152445" w:rsidRDefault="00152445" w:rsidP="00152445"/>
    <w:p w14:paraId="0E35D748" w14:textId="050AE359" w:rsidR="00E50850" w:rsidRDefault="006B7BB2" w:rsidP="006B7BB2">
      <w:pPr>
        <w:pStyle w:val="21"/>
        <w:ind w:leftChars="0" w:left="0" w:firstLineChars="100" w:firstLine="241"/>
      </w:pPr>
      <w:r w:rsidRPr="006B7BB2">
        <w:rPr>
          <w:rFonts w:hint="eastAsia"/>
          <w:b/>
          <w:bCs/>
        </w:rPr>
        <w:t>第</w:t>
      </w:r>
      <w:r w:rsidRPr="006B7BB2">
        <w:rPr>
          <w:b/>
          <w:bCs/>
        </w:rPr>
        <w:t>2</w:t>
      </w:r>
      <w:r w:rsidRPr="006B7BB2">
        <w:rPr>
          <w:rFonts w:hint="eastAsia"/>
          <w:b/>
          <w:bCs/>
        </w:rPr>
        <w:t>章</w:t>
      </w:r>
      <w:r w:rsidR="00E50850" w:rsidRPr="006B7BB2">
        <w:rPr>
          <w:rFonts w:hint="eastAsia"/>
          <w:b/>
          <w:bCs/>
        </w:rPr>
        <w:t xml:space="preserve"> </w:t>
      </w:r>
      <w:r w:rsidR="00152445" w:rsidRPr="006B7BB2">
        <w:rPr>
          <w:rFonts w:hint="eastAsia"/>
          <w:b/>
          <w:bCs/>
        </w:rPr>
        <w:t>软件</w:t>
      </w:r>
      <w:r w:rsidR="00E50850" w:rsidRPr="006B7BB2">
        <w:rPr>
          <w:rFonts w:hint="eastAsia"/>
          <w:b/>
          <w:bCs/>
        </w:rPr>
        <w:t>的提出</w:t>
      </w:r>
      <w:r w:rsidR="00E50850">
        <w:tab/>
      </w:r>
      <w:r w:rsidR="00E50850">
        <w:fldChar w:fldCharType="begin"/>
      </w:r>
      <w:r w:rsidR="00E50850">
        <w:instrText xml:space="preserve"> PAGEREF _Toc327316364 \h </w:instrText>
      </w:r>
      <w:r w:rsidR="00E50850">
        <w:fldChar w:fldCharType="separate"/>
      </w:r>
      <w:r w:rsidR="00E50850">
        <w:t>2</w:t>
      </w:r>
      <w:r w:rsidR="00E50850">
        <w:fldChar w:fldCharType="end"/>
      </w:r>
    </w:p>
    <w:p w14:paraId="78D04682" w14:textId="77777777" w:rsidR="00152445" w:rsidRPr="00152445" w:rsidRDefault="00152445" w:rsidP="00152445"/>
    <w:p w14:paraId="42908D2B" w14:textId="5CBA1CC8" w:rsidR="00E50850" w:rsidRDefault="00015FA7" w:rsidP="00015FA7">
      <w:pPr>
        <w:pStyle w:val="21"/>
        <w:ind w:leftChars="0" w:left="0" w:firstLineChars="100" w:firstLine="241"/>
      </w:pPr>
      <w:r w:rsidRPr="006B7BB2">
        <w:rPr>
          <w:rFonts w:hint="eastAsia"/>
          <w:b/>
          <w:bCs/>
        </w:rPr>
        <w:t>第</w:t>
      </w:r>
      <w:r>
        <w:rPr>
          <w:b/>
          <w:bCs/>
        </w:rPr>
        <w:t>3</w:t>
      </w:r>
      <w:r w:rsidRPr="006B7BB2">
        <w:rPr>
          <w:rFonts w:hint="eastAsia"/>
          <w:b/>
          <w:bCs/>
        </w:rPr>
        <w:t>章</w:t>
      </w:r>
      <w:r w:rsidR="00E50850">
        <w:rPr>
          <w:rFonts w:hint="eastAsia"/>
        </w:rPr>
        <w:t xml:space="preserve"> </w:t>
      </w:r>
      <w:r w:rsidR="00152445">
        <w:rPr>
          <w:rFonts w:hint="eastAsia"/>
        </w:rPr>
        <w:t>开发</w:t>
      </w:r>
      <w:r w:rsidR="00E50850">
        <w:rPr>
          <w:rFonts w:hint="eastAsia"/>
        </w:rPr>
        <w:t>的目的和意义</w:t>
      </w:r>
      <w:r w:rsidR="00E50850">
        <w:tab/>
      </w:r>
      <w:r w:rsidR="00E50850">
        <w:fldChar w:fldCharType="begin"/>
      </w:r>
      <w:r w:rsidR="00E50850">
        <w:instrText xml:space="preserve"> PAGEREF _Toc327316365 \h </w:instrText>
      </w:r>
      <w:r w:rsidR="00E50850">
        <w:fldChar w:fldCharType="separate"/>
      </w:r>
      <w:r w:rsidR="00E50850">
        <w:t>2</w:t>
      </w:r>
      <w:r w:rsidR="00E50850">
        <w:fldChar w:fldCharType="end"/>
      </w:r>
    </w:p>
    <w:p w14:paraId="6AEF1C9D" w14:textId="77777777" w:rsidR="00895E44" w:rsidRPr="00895E44" w:rsidRDefault="00895E44" w:rsidP="00895E44"/>
    <w:p w14:paraId="12878483" w14:textId="499DBA94" w:rsidR="00895E44" w:rsidRDefault="00895E44" w:rsidP="00895E44">
      <w:pPr>
        <w:pStyle w:val="21"/>
        <w:ind w:leftChars="0" w:left="0" w:firstLineChars="100" w:firstLine="241"/>
      </w:pPr>
      <w:r w:rsidRPr="006B7BB2">
        <w:rPr>
          <w:rFonts w:hint="eastAsia"/>
          <w:b/>
          <w:bCs/>
        </w:rPr>
        <w:t>第</w:t>
      </w:r>
      <w:r>
        <w:rPr>
          <w:b/>
          <w:bCs/>
        </w:rPr>
        <w:t>4</w:t>
      </w:r>
      <w:r w:rsidRPr="006B7BB2">
        <w:rPr>
          <w:rFonts w:hint="eastAsia"/>
          <w:b/>
          <w:bCs/>
        </w:rPr>
        <w:t>章</w:t>
      </w:r>
      <w:r>
        <w:rPr>
          <w:rFonts w:hint="eastAsia"/>
        </w:rPr>
        <w:t xml:space="preserve"> 开发的目的和意义</w:t>
      </w:r>
      <w:r>
        <w:tab/>
      </w:r>
      <w:r>
        <w:fldChar w:fldCharType="begin"/>
      </w:r>
      <w:r>
        <w:instrText xml:space="preserve"> PAGEREF _Toc327316365 \h </w:instrText>
      </w:r>
      <w:r>
        <w:fldChar w:fldCharType="separate"/>
      </w:r>
      <w:r>
        <w:t>2</w:t>
      </w:r>
      <w:r>
        <w:fldChar w:fldCharType="end"/>
      </w:r>
    </w:p>
    <w:p w14:paraId="3F2412BC" w14:textId="794F8CAD" w:rsidR="00895E44" w:rsidRDefault="001132BD" w:rsidP="00895E44">
      <w:pPr>
        <w:pStyle w:val="WPSOffice3"/>
        <w:tabs>
          <w:tab w:val="right" w:leader="dot" w:pos="8312"/>
        </w:tabs>
        <w:ind w:left="840"/>
      </w:pPr>
      <w:hyperlink w:anchor="_Toc338" w:history="1">
        <w:r w:rsidR="00895E44">
          <w:rPr>
            <w:rFonts w:ascii="黑体" w:eastAsia="黑体" w:hAnsi="黑体" w:cs="黑体"/>
          </w:rPr>
          <w:t>4.</w:t>
        </w:r>
        <w:r w:rsidR="00895E44">
          <w:rPr>
            <w:rFonts w:ascii="黑体" w:eastAsia="黑体" w:hAnsi="黑体" w:cs="黑体" w:hint="eastAsia"/>
          </w:rPr>
          <w:t>1 主界面</w:t>
        </w:r>
        <w:r w:rsidR="00895E44">
          <w:tab/>
        </w:r>
        <w:fldSimple w:instr=" PAGEREF _Toc338 ">
          <w:r w:rsidR="00895E44">
            <w:t>14</w:t>
          </w:r>
        </w:fldSimple>
      </w:hyperlink>
    </w:p>
    <w:p w14:paraId="65EF9707" w14:textId="71703935" w:rsidR="00895E44" w:rsidRDefault="001132BD" w:rsidP="00895E44">
      <w:pPr>
        <w:pStyle w:val="WPSOffice3"/>
        <w:tabs>
          <w:tab w:val="right" w:leader="dot" w:pos="8312"/>
        </w:tabs>
        <w:ind w:left="840"/>
      </w:pPr>
      <w:hyperlink w:anchor="_Toc21346" w:history="1">
        <w:r w:rsidR="00895E44">
          <w:rPr>
            <w:rFonts w:ascii="黑体" w:eastAsia="黑体" w:hAnsi="黑体" w:cs="黑体"/>
          </w:rPr>
          <w:t>4</w:t>
        </w:r>
        <w:r w:rsidR="00895E44">
          <w:rPr>
            <w:rFonts w:ascii="黑体" w:eastAsia="黑体" w:hAnsi="黑体" w:cs="黑体" w:hint="eastAsia"/>
          </w:rPr>
          <w:t>.2</w:t>
        </w:r>
        <w:r w:rsidR="006372EE">
          <w:rPr>
            <w:rFonts w:ascii="黑体" w:eastAsia="黑体" w:hAnsi="黑体" w:cs="黑体" w:hint="eastAsia"/>
          </w:rPr>
          <w:t>操作</w:t>
        </w:r>
        <w:r w:rsidR="00895E44">
          <w:tab/>
        </w:r>
        <w:fldSimple w:instr=" PAGEREF _Toc21346 ">
          <w:r w:rsidR="00895E44">
            <w:t>15</w:t>
          </w:r>
        </w:fldSimple>
      </w:hyperlink>
    </w:p>
    <w:p w14:paraId="3381D47D" w14:textId="7BD4D4BC" w:rsidR="00895E44" w:rsidRDefault="001132BD" w:rsidP="00895E44">
      <w:pPr>
        <w:pStyle w:val="WPSOffice3"/>
        <w:tabs>
          <w:tab w:val="right" w:leader="dot" w:pos="8312"/>
        </w:tabs>
        <w:ind w:left="840"/>
      </w:pPr>
      <w:hyperlink w:anchor="_Toc18329" w:history="1">
        <w:r w:rsidR="00895E44">
          <w:rPr>
            <w:rFonts w:ascii="黑体" w:eastAsia="黑体" w:hAnsi="黑体" w:cs="黑体"/>
          </w:rPr>
          <w:t>4</w:t>
        </w:r>
        <w:r w:rsidR="00895E44">
          <w:rPr>
            <w:rFonts w:ascii="黑体" w:eastAsia="黑体" w:hAnsi="黑体" w:cs="黑体" w:hint="eastAsia"/>
          </w:rPr>
          <w:t>.3</w:t>
        </w:r>
        <w:r w:rsidR="00895E44">
          <w:tab/>
        </w:r>
        <w:fldSimple w:instr=" PAGEREF _Toc18329 ">
          <w:r w:rsidR="00895E44">
            <w:t>15</w:t>
          </w:r>
        </w:fldSimple>
      </w:hyperlink>
    </w:p>
    <w:p w14:paraId="16C19D4C" w14:textId="2EF2354C" w:rsidR="00895E44" w:rsidRDefault="001132BD" w:rsidP="00895E44">
      <w:pPr>
        <w:pStyle w:val="WPSOffice3"/>
        <w:tabs>
          <w:tab w:val="right" w:leader="dot" w:pos="8312"/>
        </w:tabs>
        <w:ind w:left="840"/>
      </w:pPr>
      <w:hyperlink w:anchor="_Toc29421" w:history="1">
        <w:r w:rsidR="00895E44">
          <w:rPr>
            <w:rFonts w:ascii="黑体" w:eastAsia="黑体" w:hAnsi="黑体" w:cs="黑体"/>
          </w:rPr>
          <w:t>4</w:t>
        </w:r>
        <w:r w:rsidR="00895E44">
          <w:rPr>
            <w:rFonts w:ascii="黑体" w:eastAsia="黑体" w:hAnsi="黑体" w:cs="黑体" w:hint="eastAsia"/>
          </w:rPr>
          <w:t>.4</w:t>
        </w:r>
        <w:r w:rsidR="00895E44">
          <w:tab/>
        </w:r>
        <w:fldSimple w:instr=" PAGEREF _Toc29421 ">
          <w:r w:rsidR="00895E44">
            <w:t>16</w:t>
          </w:r>
        </w:fldSimple>
      </w:hyperlink>
    </w:p>
    <w:p w14:paraId="1CBC36F1" w14:textId="1CF367F9" w:rsidR="00895E44" w:rsidRDefault="001132BD" w:rsidP="00895E44">
      <w:pPr>
        <w:pStyle w:val="WPSOffice3"/>
        <w:tabs>
          <w:tab w:val="right" w:leader="dot" w:pos="8312"/>
        </w:tabs>
        <w:ind w:left="840"/>
      </w:pPr>
      <w:hyperlink w:anchor="_Toc17273" w:history="1">
        <w:r w:rsidR="00895E44">
          <w:rPr>
            <w:rFonts w:ascii="黑体" w:eastAsia="黑体" w:hAnsi="黑体" w:cs="黑体"/>
          </w:rPr>
          <w:t>4</w:t>
        </w:r>
        <w:r w:rsidR="00895E44">
          <w:rPr>
            <w:rFonts w:ascii="黑体" w:eastAsia="黑体" w:hAnsi="黑体" w:cs="黑体" w:hint="eastAsia"/>
          </w:rPr>
          <w:t>.5</w:t>
        </w:r>
        <w:r w:rsidR="00895E44">
          <w:tab/>
        </w:r>
        <w:fldSimple w:instr=" PAGEREF _Toc17273 ">
          <w:r w:rsidR="00895E44">
            <w:t>17</w:t>
          </w:r>
        </w:fldSimple>
      </w:hyperlink>
    </w:p>
    <w:p w14:paraId="7B947637" w14:textId="6BFC0766" w:rsidR="00895E44" w:rsidRDefault="001132BD" w:rsidP="00895E44">
      <w:pPr>
        <w:pStyle w:val="WPSOffice3"/>
        <w:tabs>
          <w:tab w:val="right" w:leader="dot" w:pos="8312"/>
        </w:tabs>
        <w:ind w:left="840"/>
      </w:pPr>
      <w:hyperlink w:anchor="_Toc23277" w:history="1">
        <w:r w:rsidR="00895E44">
          <w:rPr>
            <w:rFonts w:ascii="黑体" w:eastAsia="黑体" w:hAnsi="黑体" w:cs="黑体"/>
          </w:rPr>
          <w:t>4</w:t>
        </w:r>
        <w:r w:rsidR="00895E44">
          <w:rPr>
            <w:rFonts w:ascii="黑体" w:eastAsia="黑体" w:hAnsi="黑体" w:cs="黑体" w:hint="eastAsia"/>
          </w:rPr>
          <w:t>.6</w:t>
        </w:r>
        <w:r w:rsidR="00895E44">
          <w:tab/>
        </w:r>
        <w:fldSimple w:instr=" PAGEREF _Toc23277 ">
          <w:r w:rsidR="00895E44">
            <w:t>18</w:t>
          </w:r>
        </w:fldSimple>
      </w:hyperlink>
    </w:p>
    <w:p w14:paraId="098824CE" w14:textId="36A50350" w:rsidR="00895E44" w:rsidRDefault="001132BD" w:rsidP="00895E44">
      <w:pPr>
        <w:pStyle w:val="WPSOffice3"/>
        <w:tabs>
          <w:tab w:val="right" w:leader="dot" w:pos="8312"/>
        </w:tabs>
        <w:ind w:left="840"/>
      </w:pPr>
      <w:hyperlink w:anchor="_Toc14140" w:history="1">
        <w:r w:rsidR="00895E44">
          <w:rPr>
            <w:rFonts w:ascii="黑体" w:eastAsia="黑体" w:hAnsi="黑体" w:cs="黑体"/>
          </w:rPr>
          <w:t>4.</w:t>
        </w:r>
        <w:r w:rsidR="00895E44">
          <w:rPr>
            <w:rFonts w:ascii="黑体" w:eastAsia="黑体" w:hAnsi="黑体" w:cs="黑体" w:hint="eastAsia"/>
          </w:rPr>
          <w:t>7</w:t>
        </w:r>
        <w:r w:rsidR="00895E44">
          <w:tab/>
        </w:r>
        <w:fldSimple w:instr=" PAGEREF _Toc14140 ">
          <w:r w:rsidR="00895E44">
            <w:t>19</w:t>
          </w:r>
        </w:fldSimple>
      </w:hyperlink>
    </w:p>
    <w:p w14:paraId="46F89A06" w14:textId="19CB3396" w:rsidR="00895E44" w:rsidRDefault="001132BD" w:rsidP="00895E44">
      <w:pPr>
        <w:pStyle w:val="WPSOffice3"/>
        <w:tabs>
          <w:tab w:val="right" w:leader="dot" w:pos="8312"/>
        </w:tabs>
        <w:ind w:left="840"/>
      </w:pPr>
      <w:hyperlink w:anchor="_Toc16507" w:history="1">
        <w:r w:rsidR="00895E44">
          <w:rPr>
            <w:rFonts w:ascii="黑体" w:eastAsia="黑体" w:hAnsi="黑体" w:cs="黑体"/>
          </w:rPr>
          <w:t>4.</w:t>
        </w:r>
        <w:r w:rsidR="00895E44">
          <w:rPr>
            <w:rFonts w:ascii="黑体" w:eastAsia="黑体" w:hAnsi="黑体" w:cs="黑体" w:hint="eastAsia"/>
          </w:rPr>
          <w:t>8</w:t>
        </w:r>
        <w:bookmarkStart w:id="7" w:name="_GoBack"/>
        <w:bookmarkEnd w:id="7"/>
        <w:r w:rsidR="00895E44">
          <w:tab/>
        </w:r>
        <w:fldSimple w:instr=" PAGEREF _Toc16507 ">
          <w:r w:rsidR="00895E44">
            <w:t>20</w:t>
          </w:r>
        </w:fldSimple>
      </w:hyperlink>
    </w:p>
    <w:p w14:paraId="7B4C54EA" w14:textId="77777777" w:rsidR="00895E44" w:rsidRPr="00895E44" w:rsidRDefault="00895E44" w:rsidP="00895E44"/>
    <w:p w14:paraId="58D4A7A9" w14:textId="73F33FFF" w:rsidR="00E50850" w:rsidRDefault="00E50850">
      <w:pPr>
        <w:pStyle w:val="11"/>
        <w:rPr>
          <w:rFonts w:ascii="Times New Roman" w:hAnsi="Times New Roman"/>
          <w:b w:val="0"/>
          <w:sz w:val="21"/>
        </w:rPr>
      </w:pPr>
    </w:p>
    <w:p w14:paraId="01B0913E" w14:textId="77777777" w:rsidR="002B10B5" w:rsidRDefault="00E50850" w:rsidP="00895E44">
      <w:pPr>
        <w:spacing w:line="360" w:lineRule="auto"/>
        <w:rPr>
          <w:rFonts w:ascii="黑体" w:eastAsia="黑体"/>
          <w:sz w:val="44"/>
          <w:szCs w:val="44"/>
        </w:rPr>
      </w:pPr>
      <w:r>
        <w:rPr>
          <w:rFonts w:ascii="黑体" w:eastAsia="黑体"/>
          <w:sz w:val="44"/>
          <w:szCs w:val="44"/>
        </w:rPr>
        <w:fldChar w:fldCharType="end"/>
      </w:r>
      <w:bookmarkStart w:id="8" w:name="_Toc198650162"/>
      <w:bookmarkStart w:id="9" w:name="_Toc198650258"/>
      <w:bookmarkStart w:id="10" w:name="_Toc209926159"/>
      <w:bookmarkStart w:id="11" w:name="_Toc321409393"/>
      <w:bookmarkStart w:id="12" w:name="_Toc321411176"/>
      <w:bookmarkStart w:id="13" w:name="_Toc321422692"/>
      <w:bookmarkStart w:id="14" w:name="_Toc321426319"/>
      <w:bookmarkStart w:id="15" w:name="_Toc323131979"/>
      <w:bookmarkStart w:id="16" w:name="_Toc323132276"/>
      <w:bookmarkStart w:id="17" w:name="_Toc327316362"/>
    </w:p>
    <w:p w14:paraId="1879EC6E" w14:textId="77777777" w:rsidR="002B10B5" w:rsidRDefault="002B10B5" w:rsidP="002B10B5">
      <w:pPr>
        <w:spacing w:line="360" w:lineRule="auto"/>
        <w:jc w:val="center"/>
        <w:rPr>
          <w:rFonts w:ascii="黑体" w:eastAsia="黑体"/>
          <w:sz w:val="44"/>
          <w:szCs w:val="44"/>
        </w:rPr>
      </w:pPr>
    </w:p>
    <w:p w14:paraId="1A6E24EE" w14:textId="77777777" w:rsidR="002B10B5" w:rsidRDefault="002B10B5" w:rsidP="002B10B5">
      <w:pPr>
        <w:spacing w:line="360" w:lineRule="auto"/>
        <w:jc w:val="center"/>
        <w:rPr>
          <w:rFonts w:ascii="黑体" w:eastAsia="黑体"/>
          <w:sz w:val="44"/>
          <w:szCs w:val="44"/>
        </w:rPr>
      </w:pPr>
    </w:p>
    <w:p w14:paraId="16B5D4D4" w14:textId="77777777" w:rsidR="002B10B5" w:rsidRDefault="002B10B5" w:rsidP="002B10B5">
      <w:pPr>
        <w:spacing w:line="360" w:lineRule="auto"/>
        <w:jc w:val="center"/>
        <w:rPr>
          <w:rFonts w:ascii="黑体" w:eastAsia="黑体"/>
          <w:sz w:val="44"/>
          <w:szCs w:val="44"/>
        </w:rPr>
      </w:pPr>
    </w:p>
    <w:p w14:paraId="531C76E9" w14:textId="77777777" w:rsidR="002B10B5" w:rsidRDefault="002B10B5" w:rsidP="002B10B5">
      <w:pPr>
        <w:spacing w:line="360" w:lineRule="auto"/>
        <w:jc w:val="center"/>
        <w:rPr>
          <w:rFonts w:ascii="黑体" w:eastAsia="黑体"/>
          <w:sz w:val="44"/>
          <w:szCs w:val="44"/>
        </w:rPr>
      </w:pPr>
    </w:p>
    <w:p w14:paraId="6072C771" w14:textId="77777777" w:rsidR="002B10B5" w:rsidRDefault="002B10B5" w:rsidP="002B10B5">
      <w:pPr>
        <w:spacing w:line="360" w:lineRule="auto"/>
        <w:jc w:val="center"/>
        <w:rPr>
          <w:rFonts w:ascii="黑体" w:eastAsia="黑体"/>
          <w:sz w:val="44"/>
          <w:szCs w:val="44"/>
        </w:rPr>
      </w:pPr>
    </w:p>
    <w:p w14:paraId="5406FD7A" w14:textId="77777777" w:rsidR="002B10B5" w:rsidRDefault="002B10B5" w:rsidP="002B10B5">
      <w:pPr>
        <w:spacing w:line="360" w:lineRule="auto"/>
        <w:jc w:val="center"/>
        <w:rPr>
          <w:rFonts w:ascii="黑体" w:eastAsia="黑体"/>
          <w:sz w:val="44"/>
          <w:szCs w:val="44"/>
        </w:rPr>
      </w:pPr>
    </w:p>
    <w:p w14:paraId="7C09DAAA" w14:textId="77777777" w:rsidR="002B10B5" w:rsidRDefault="002B10B5" w:rsidP="002B10B5">
      <w:pPr>
        <w:spacing w:line="360" w:lineRule="auto"/>
        <w:jc w:val="center"/>
        <w:rPr>
          <w:rFonts w:ascii="黑体" w:eastAsia="黑体"/>
          <w:sz w:val="44"/>
          <w:szCs w:val="44"/>
        </w:rPr>
      </w:pPr>
    </w:p>
    <w:p w14:paraId="7BC4A5A6" w14:textId="77777777" w:rsidR="002B10B5" w:rsidRDefault="002B10B5" w:rsidP="002B10B5">
      <w:pPr>
        <w:spacing w:line="360" w:lineRule="auto"/>
        <w:jc w:val="center"/>
        <w:rPr>
          <w:rFonts w:ascii="黑体" w:eastAsia="黑体"/>
          <w:sz w:val="44"/>
          <w:szCs w:val="44"/>
        </w:rPr>
      </w:pPr>
    </w:p>
    <w:p w14:paraId="62AEFD47" w14:textId="77777777" w:rsidR="002B10B5" w:rsidRDefault="002B10B5" w:rsidP="00895E44">
      <w:pPr>
        <w:spacing w:line="360" w:lineRule="auto"/>
        <w:rPr>
          <w:rFonts w:ascii="黑体" w:eastAsia="黑体"/>
          <w:sz w:val="44"/>
          <w:szCs w:val="44"/>
        </w:rPr>
      </w:pPr>
    </w:p>
    <w:p w14:paraId="666839A5" w14:textId="36DD4BBA" w:rsidR="00E50850" w:rsidRPr="002B10B5" w:rsidRDefault="00E50850" w:rsidP="002B10B5">
      <w:pPr>
        <w:pStyle w:val="2"/>
        <w:ind w:left="3360" w:firstLine="420"/>
        <w:rPr>
          <w:rFonts w:ascii="黑体"/>
          <w:sz w:val="44"/>
          <w:szCs w:val="44"/>
        </w:rPr>
      </w:pPr>
      <w:r>
        <w:rPr>
          <w:rFonts w:hint="eastAsia"/>
          <w:lang w:val="zh-CN"/>
        </w:rPr>
        <w:lastRenderedPageBreak/>
        <w:t>摘</w:t>
      </w:r>
      <w:r>
        <w:rPr>
          <w:rFonts w:hint="eastAsia"/>
          <w:lang w:val="zh-CN"/>
        </w:rPr>
        <w:t xml:space="preserve"> </w:t>
      </w:r>
      <w:r>
        <w:rPr>
          <w:rFonts w:hint="eastAsia"/>
          <w:lang w:val="zh-CN"/>
        </w:rPr>
        <w:t>要</w:t>
      </w:r>
      <w:bookmarkEnd w:id="8"/>
      <w:bookmarkEnd w:id="9"/>
      <w:bookmarkEnd w:id="10"/>
      <w:bookmarkEnd w:id="11"/>
      <w:bookmarkEnd w:id="12"/>
      <w:bookmarkEnd w:id="13"/>
      <w:bookmarkEnd w:id="14"/>
      <w:bookmarkEnd w:id="15"/>
      <w:bookmarkEnd w:id="16"/>
      <w:bookmarkEnd w:id="17"/>
    </w:p>
    <w:p w14:paraId="47785BF6" w14:textId="5A46DCB1" w:rsidR="00E50850" w:rsidRDefault="00E50850">
      <w:pPr>
        <w:spacing w:line="300" w:lineRule="auto"/>
        <w:ind w:firstLine="482"/>
        <w:rPr>
          <w:rFonts w:ascii="宋体" w:hAnsi="宋体"/>
          <w:sz w:val="24"/>
        </w:rPr>
      </w:pPr>
      <w:r>
        <w:rPr>
          <w:rFonts w:ascii="宋体" w:hAnsi="宋体" w:hint="eastAsia"/>
          <w:sz w:val="24"/>
        </w:rPr>
        <w:t>随着社会的发展，</w:t>
      </w:r>
      <w:r w:rsidR="00152445">
        <w:rPr>
          <w:rFonts w:ascii="宋体" w:hAnsi="宋体" w:hint="eastAsia"/>
          <w:sz w:val="24"/>
        </w:rPr>
        <w:t>手机</w:t>
      </w:r>
      <w:r>
        <w:rPr>
          <w:rFonts w:ascii="宋体" w:hAnsi="宋体" w:hint="eastAsia"/>
          <w:sz w:val="24"/>
        </w:rPr>
        <w:t>的元素越来越多同时</w:t>
      </w:r>
      <w:r w:rsidR="00152445">
        <w:rPr>
          <w:rFonts w:ascii="宋体" w:hAnsi="宋体" w:hint="eastAsia"/>
          <w:sz w:val="24"/>
        </w:rPr>
        <w:t>软件</w:t>
      </w:r>
      <w:r>
        <w:rPr>
          <w:rFonts w:ascii="宋体" w:hAnsi="宋体" w:hint="eastAsia"/>
          <w:sz w:val="24"/>
        </w:rPr>
        <w:t>也越来越</w:t>
      </w:r>
      <w:r w:rsidR="00152445">
        <w:rPr>
          <w:rFonts w:ascii="宋体" w:hAnsi="宋体" w:hint="eastAsia"/>
          <w:sz w:val="24"/>
        </w:rPr>
        <w:t>丰富多彩</w:t>
      </w:r>
      <w:r>
        <w:rPr>
          <w:rFonts w:ascii="宋体" w:hAnsi="宋体" w:hint="eastAsia"/>
          <w:sz w:val="24"/>
        </w:rPr>
        <w:t>了，</w:t>
      </w:r>
      <w:r w:rsidR="00152445">
        <w:rPr>
          <w:rFonts w:ascii="宋体" w:hAnsi="宋体" w:hint="eastAsia"/>
          <w:sz w:val="24"/>
        </w:rPr>
        <w:t>软件</w:t>
      </w:r>
      <w:r>
        <w:rPr>
          <w:rFonts w:ascii="宋体" w:hAnsi="宋体" w:hint="eastAsia"/>
          <w:sz w:val="24"/>
        </w:rPr>
        <w:t>的功能、性质、</w:t>
      </w:r>
      <w:r w:rsidR="00152445">
        <w:rPr>
          <w:rFonts w:ascii="宋体" w:hAnsi="宋体" w:hint="eastAsia"/>
          <w:sz w:val="24"/>
        </w:rPr>
        <w:t>使用</w:t>
      </w:r>
      <w:r>
        <w:rPr>
          <w:rFonts w:ascii="宋体" w:hAnsi="宋体" w:hint="eastAsia"/>
          <w:sz w:val="24"/>
        </w:rPr>
        <w:t>和形态发生了巨大的变化。我们可以看到，</w:t>
      </w:r>
      <w:r w:rsidR="00152445">
        <w:rPr>
          <w:rFonts w:ascii="宋体" w:hAnsi="宋体" w:hint="eastAsia"/>
          <w:sz w:val="24"/>
        </w:rPr>
        <w:t>有了手机软件</w:t>
      </w:r>
      <w:r>
        <w:rPr>
          <w:rFonts w:ascii="宋体" w:hAnsi="宋体" w:hint="eastAsia"/>
          <w:sz w:val="24"/>
        </w:rPr>
        <w:t>更加</w:t>
      </w:r>
      <w:r w:rsidR="00152445">
        <w:rPr>
          <w:rFonts w:ascii="宋体" w:hAnsi="宋体" w:hint="eastAsia"/>
          <w:sz w:val="24"/>
        </w:rPr>
        <w:t>简单</w:t>
      </w:r>
      <w:r>
        <w:rPr>
          <w:rFonts w:ascii="宋体" w:hAnsi="宋体" w:hint="eastAsia"/>
          <w:sz w:val="24"/>
        </w:rPr>
        <w:t>了；</w:t>
      </w:r>
      <w:r w:rsidR="00152445">
        <w:rPr>
          <w:rFonts w:ascii="宋体" w:hAnsi="宋体" w:hint="eastAsia"/>
          <w:sz w:val="24"/>
        </w:rPr>
        <w:t>手机里面涵盖</w:t>
      </w:r>
      <w:r>
        <w:rPr>
          <w:rFonts w:ascii="宋体" w:hAnsi="宋体" w:hint="eastAsia"/>
          <w:sz w:val="24"/>
        </w:rPr>
        <w:t>各式各样的</w:t>
      </w:r>
      <w:r w:rsidR="00152445">
        <w:rPr>
          <w:rFonts w:ascii="宋体" w:hAnsi="宋体" w:hint="eastAsia"/>
          <w:sz w:val="24"/>
        </w:rPr>
        <w:t>软件</w:t>
      </w:r>
      <w:r>
        <w:rPr>
          <w:rFonts w:ascii="宋体" w:hAnsi="宋体" w:hint="eastAsia"/>
          <w:sz w:val="24"/>
        </w:rPr>
        <w:t>太多了；</w:t>
      </w:r>
      <w:r w:rsidR="00152445">
        <w:rPr>
          <w:rFonts w:ascii="宋体" w:hAnsi="宋体" w:hint="eastAsia"/>
          <w:sz w:val="24"/>
        </w:rPr>
        <w:t>随着计算机技术和通信技术的快速发展，手机已不是我们以前只会打电话的传统意义上的手机了，它现在涵盖了许多错综复杂的软件，软件里面有各式各样的功能，让人眼花缭乱，</w:t>
      </w:r>
    </w:p>
    <w:p w14:paraId="149E6FDB" w14:textId="28BE9600" w:rsidR="00152445" w:rsidRPr="00152445" w:rsidRDefault="00152445">
      <w:pPr>
        <w:spacing w:line="300" w:lineRule="auto"/>
        <w:ind w:firstLine="482"/>
        <w:rPr>
          <w:rFonts w:ascii="宋体" w:hAnsi="宋体"/>
          <w:sz w:val="24"/>
        </w:rPr>
      </w:pPr>
      <w:r>
        <w:rPr>
          <w:rFonts w:ascii="宋体" w:hAnsi="宋体" w:hint="eastAsia"/>
          <w:sz w:val="24"/>
        </w:rPr>
        <w:t>当下手机平台上，涂鸦软件比比皆是，不过让我</w:t>
      </w:r>
      <w:r w:rsidR="006B7BB2">
        <w:rPr>
          <w:rFonts w:ascii="宋体" w:hAnsi="宋体" w:hint="eastAsia"/>
          <w:sz w:val="24"/>
        </w:rPr>
        <w:t>很忙</w:t>
      </w:r>
      <w:proofErr w:type="gramStart"/>
      <w:r w:rsidR="006B7BB2">
        <w:rPr>
          <w:rFonts w:ascii="宋体" w:hAnsi="宋体" w:hint="eastAsia"/>
          <w:sz w:val="24"/>
        </w:rPr>
        <w:t>一</w:t>
      </w:r>
      <w:proofErr w:type="gramEnd"/>
      <w:r w:rsidR="006B7BB2">
        <w:rPr>
          <w:rFonts w:ascii="宋体" w:hAnsi="宋体" w:hint="eastAsia"/>
          <w:sz w:val="24"/>
        </w:rPr>
        <w:t>的一款涂鸦软件是---Spray</w:t>
      </w:r>
      <w:r w:rsidR="006B7BB2">
        <w:rPr>
          <w:rFonts w:ascii="宋体" w:hAnsi="宋体"/>
          <w:sz w:val="24"/>
        </w:rPr>
        <w:t xml:space="preserve"> </w:t>
      </w:r>
      <w:r w:rsidR="006B7BB2">
        <w:rPr>
          <w:rFonts w:ascii="宋体" w:hAnsi="宋体" w:hint="eastAsia"/>
          <w:sz w:val="24"/>
        </w:rPr>
        <w:t>Painter，这是一款还不错的涂鸦工具</w:t>
      </w:r>
    </w:p>
    <w:p w14:paraId="34D8EC83" w14:textId="478AD273" w:rsidR="00152445" w:rsidRPr="00726A10" w:rsidRDefault="006B7BB2">
      <w:pPr>
        <w:spacing w:line="300" w:lineRule="auto"/>
        <w:ind w:firstLine="482"/>
        <w:rPr>
          <w:rStyle w:val="c-font-big"/>
          <w:rFonts w:ascii="Arial" w:hAnsi="Arial" w:cs="Arial"/>
          <w:color w:val="333333"/>
          <w:sz w:val="24"/>
          <w:shd w:val="clear" w:color="auto" w:fill="FFFFFF"/>
        </w:rPr>
      </w:pPr>
      <w:r w:rsidRPr="00726A10">
        <w:rPr>
          <w:rFonts w:ascii="Arial" w:hAnsi="Arial" w:cs="Arial"/>
          <w:color w:val="333333"/>
          <w:sz w:val="24"/>
          <w:shd w:val="clear" w:color="auto" w:fill="FFFFFF"/>
        </w:rPr>
        <w:t>推动经济社会发展。加快经济社会的信息化</w:t>
      </w:r>
      <w:r w:rsidR="00726A10">
        <w:rPr>
          <w:rFonts w:ascii="Arial" w:hAnsi="Arial" w:cs="Arial" w:hint="eastAsia"/>
          <w:color w:val="333333"/>
          <w:sz w:val="24"/>
          <w:shd w:val="clear" w:color="auto" w:fill="FFFFFF"/>
        </w:rPr>
        <w:t>进度</w:t>
      </w:r>
      <w:r w:rsidRPr="00726A10">
        <w:rPr>
          <w:rFonts w:ascii="Arial" w:hAnsi="Arial" w:cs="Arial"/>
          <w:color w:val="333333"/>
          <w:sz w:val="24"/>
          <w:shd w:val="clear" w:color="auto" w:fill="FFFFFF"/>
        </w:rPr>
        <w:t>，</w:t>
      </w:r>
      <w:r w:rsidR="00726A10">
        <w:rPr>
          <w:rFonts w:ascii="Arial" w:hAnsi="Arial" w:cs="Arial" w:hint="eastAsia"/>
          <w:color w:val="333333"/>
          <w:sz w:val="24"/>
          <w:shd w:val="clear" w:color="auto" w:fill="FFFFFF"/>
        </w:rPr>
        <w:t>很好地</w:t>
      </w:r>
      <w:r w:rsidRPr="00726A10">
        <w:rPr>
          <w:rFonts w:ascii="Arial" w:hAnsi="Arial" w:cs="Arial"/>
          <w:color w:val="333333"/>
          <w:sz w:val="24"/>
          <w:shd w:val="clear" w:color="auto" w:fill="FFFFFF"/>
        </w:rPr>
        <w:t>发挥信息化在促进</w:t>
      </w:r>
      <w:r w:rsidR="00726A10">
        <w:rPr>
          <w:rFonts w:ascii="Arial" w:hAnsi="Arial" w:cs="Arial" w:hint="eastAsia"/>
          <w:color w:val="333333"/>
          <w:sz w:val="24"/>
          <w:shd w:val="clear" w:color="auto" w:fill="FFFFFF"/>
        </w:rPr>
        <w:t>信息产业</w:t>
      </w:r>
      <w:r w:rsidRPr="00726A10">
        <w:rPr>
          <w:rFonts w:ascii="Arial" w:hAnsi="Arial" w:cs="Arial"/>
          <w:color w:val="333333"/>
          <w:sz w:val="24"/>
          <w:shd w:val="clear" w:color="auto" w:fill="FFFFFF"/>
        </w:rPr>
        <w:t>结构调整、提高生产要素利用效率、加速高新科技</w:t>
      </w:r>
      <w:r w:rsidR="00726A10" w:rsidRPr="00726A10">
        <w:rPr>
          <w:rFonts w:ascii="Arial" w:hAnsi="Arial" w:cs="Arial"/>
          <w:color w:val="333333"/>
          <w:sz w:val="24"/>
          <w:shd w:val="clear" w:color="auto" w:fill="FFFFFF"/>
        </w:rPr>
        <w:t>应用</w:t>
      </w:r>
      <w:r w:rsidRPr="00726A10">
        <w:rPr>
          <w:rFonts w:ascii="Arial" w:hAnsi="Arial" w:cs="Arial"/>
          <w:color w:val="333333"/>
          <w:sz w:val="24"/>
          <w:shd w:val="clear" w:color="auto" w:fill="FFFFFF"/>
        </w:rPr>
        <w:t>研发与</w:t>
      </w:r>
      <w:r w:rsidR="00726A10">
        <w:rPr>
          <w:rFonts w:ascii="Arial" w:hAnsi="Arial" w:cs="Arial" w:hint="eastAsia"/>
          <w:color w:val="333333"/>
          <w:sz w:val="24"/>
          <w:shd w:val="clear" w:color="auto" w:fill="FFFFFF"/>
        </w:rPr>
        <w:t>車型</w:t>
      </w:r>
      <w:r w:rsidRPr="00726A10">
        <w:rPr>
          <w:rFonts w:ascii="Arial" w:hAnsi="Arial" w:cs="Arial"/>
          <w:color w:val="333333"/>
          <w:sz w:val="24"/>
          <w:shd w:val="clear" w:color="auto" w:fill="FFFFFF"/>
        </w:rPr>
        <w:t>、创新管理方法与理念、提升劳动者素质等方面的重要作用，培育经济新动能，推动经济新发展。信息技术的发展，有利于创新管理方法与理念。信息化的发展开拓了工作思路，能够推动工作方法的创新与工作效率的提升。依托大数据、</w:t>
      </w:r>
      <w:proofErr w:type="gramStart"/>
      <w:r w:rsidRPr="00726A10">
        <w:rPr>
          <w:rFonts w:ascii="Arial" w:hAnsi="Arial" w:cs="Arial"/>
          <w:color w:val="333333"/>
          <w:sz w:val="24"/>
          <w:shd w:val="clear" w:color="auto" w:fill="FFFFFF"/>
        </w:rPr>
        <w:t>云服务</w:t>
      </w:r>
      <w:proofErr w:type="gramEnd"/>
      <w:r w:rsidRPr="00726A10">
        <w:rPr>
          <w:rFonts w:ascii="Arial" w:hAnsi="Arial" w:cs="Arial"/>
          <w:color w:val="333333"/>
          <w:sz w:val="24"/>
          <w:shd w:val="clear" w:color="auto" w:fill="FFFFFF"/>
        </w:rPr>
        <w:t>等技术手段，办公更加智能化、便捷化，日常管理与应急指挥更加有效便捷，治理和服务水平能够得到很大提高。</w:t>
      </w:r>
      <w:r w:rsidRPr="00726A10">
        <w:rPr>
          <w:rFonts w:ascii="Arial" w:hAnsi="Arial" w:cs="Arial"/>
          <w:color w:val="333333"/>
          <w:sz w:val="24"/>
          <w:shd w:val="clear" w:color="auto" w:fill="FFFFFF"/>
        </w:rPr>
        <w:t xml:space="preserve"> </w:t>
      </w:r>
      <w:r w:rsidRPr="00726A10">
        <w:rPr>
          <w:rFonts w:ascii="Arial" w:hAnsi="Arial" w:cs="Arial"/>
          <w:color w:val="333333"/>
          <w:sz w:val="24"/>
          <w:shd w:val="clear" w:color="auto" w:fill="FFFFFF"/>
        </w:rPr>
        <w:t>信息技术的发展，促进产业结构调整。信息技术产业是一个包括信息技术研发、生产、储存、应用等一系列技术的产业群。要加大投入，加强信息基础设施建设，推动互联网和实体经济深度融合，加快传统产业的数字化、智能化，做大做</w:t>
      </w:r>
      <w:proofErr w:type="gramStart"/>
      <w:r w:rsidRPr="00726A10">
        <w:rPr>
          <w:rFonts w:ascii="Arial" w:hAnsi="Arial" w:cs="Arial"/>
          <w:color w:val="333333"/>
          <w:sz w:val="24"/>
          <w:shd w:val="clear" w:color="auto" w:fill="FFFFFF"/>
        </w:rPr>
        <w:t>强数字</w:t>
      </w:r>
      <w:proofErr w:type="gramEnd"/>
      <w:r w:rsidRPr="00726A10">
        <w:rPr>
          <w:rFonts w:ascii="Arial" w:hAnsi="Arial" w:cs="Arial"/>
          <w:color w:val="333333"/>
          <w:sz w:val="24"/>
          <w:shd w:val="clear" w:color="auto" w:fill="FFFFFF"/>
        </w:rPr>
        <w:t>经济，优化产业结构，拓展经济发展新空间。</w:t>
      </w:r>
      <w:r w:rsidRPr="00726A10">
        <w:rPr>
          <w:rStyle w:val="c-font-big"/>
          <w:rFonts w:ascii="Arial" w:hAnsi="Arial" w:cs="Arial"/>
          <w:color w:val="333333"/>
          <w:sz w:val="24"/>
          <w:shd w:val="clear" w:color="auto" w:fill="FFFFFF"/>
        </w:rPr>
        <w:t>”</w:t>
      </w:r>
    </w:p>
    <w:p w14:paraId="4CAF49C5" w14:textId="23A252B1" w:rsidR="006B7BB2" w:rsidRPr="00726A10" w:rsidRDefault="006B7BB2">
      <w:pPr>
        <w:spacing w:line="300" w:lineRule="auto"/>
        <w:ind w:firstLine="482"/>
        <w:rPr>
          <w:rFonts w:ascii="宋体" w:hAnsi="宋体"/>
          <w:sz w:val="24"/>
        </w:rPr>
      </w:pPr>
      <w:r w:rsidRPr="00726A10">
        <w:rPr>
          <w:rStyle w:val="c-font-big"/>
          <w:rFonts w:ascii="Arial" w:hAnsi="Arial" w:cs="Arial" w:hint="eastAsia"/>
          <w:color w:val="333333"/>
          <w:sz w:val="24"/>
          <w:shd w:val="clear" w:color="auto" w:fill="FFFFFF"/>
        </w:rPr>
        <w:t>我们看到了手机软件的更新功能十分强大，但</w:t>
      </w:r>
      <w:r w:rsidRPr="00726A10">
        <w:rPr>
          <w:rFonts w:ascii="宋体" w:hAnsi="宋体" w:hint="eastAsia"/>
          <w:color w:val="1A1A1A"/>
          <w:sz w:val="24"/>
          <w:shd w:val="clear" w:color="auto" w:fill="FFFFFF"/>
        </w:rPr>
        <w:t>信息/数据变现通过APP获取注册用户的个人信息、消费信息等，企业通过与第三方的合作交易实现数据流。然而，这种模式适用于早期的企业家。优点：企业在APP上获得的信息不仅可以用来统计APP操作的反馈，还可以提供给有需要的第三方。随着APP用户数量的增加，信息的价值逐渐提高。缺点：用户一般对信息泄露感到反感，造成用户不适，也可能涉及法律风险。</w:t>
      </w:r>
    </w:p>
    <w:p w14:paraId="104123E4" w14:textId="77777777" w:rsidR="00DB5964" w:rsidRPr="00DB5964" w:rsidRDefault="006B7BB2" w:rsidP="00DB5964">
      <w:pPr>
        <w:widowControl/>
        <w:numPr>
          <w:ilvl w:val="0"/>
          <w:numId w:val="5"/>
        </w:numPr>
        <w:pBdr>
          <w:left w:val="single" w:sz="6" w:space="3" w:color="2B2B2B"/>
        </w:pBdr>
        <w:shd w:val="clear" w:color="auto" w:fill="FFFFFF"/>
        <w:spacing w:line="210" w:lineRule="atLeast"/>
        <w:ind w:left="0"/>
        <w:jc w:val="left"/>
        <w:rPr>
          <w:rFonts w:ascii="Arial" w:hAnsi="Arial" w:cs="Arial"/>
          <w:color w:val="2E3033"/>
          <w:kern w:val="0"/>
          <w:szCs w:val="21"/>
        </w:rPr>
      </w:pPr>
      <w:r w:rsidRPr="00726A10">
        <w:rPr>
          <w:rFonts w:ascii="宋体" w:hAnsi="宋体" w:hint="eastAsia"/>
          <w:sz w:val="24"/>
        </w:rPr>
        <w:t xml:space="preserve">根据Android </w:t>
      </w:r>
      <w:r w:rsidR="00DB5964" w:rsidRPr="00DB5964">
        <w:rPr>
          <w:rFonts w:ascii="Arial" w:hAnsi="Arial" w:cs="Arial"/>
          <w:color w:val="2E3033"/>
          <w:kern w:val="0"/>
          <w:szCs w:val="21"/>
        </w:rPr>
        <w:t>开发者</w:t>
      </w:r>
    </w:p>
    <w:p w14:paraId="1838F755" w14:textId="2E0A8B44" w:rsidR="006B7BB2" w:rsidRPr="00726A10" w:rsidRDefault="006B7BB2" w:rsidP="006B7BB2">
      <w:pPr>
        <w:spacing w:line="300" w:lineRule="auto"/>
        <w:ind w:firstLine="482"/>
        <w:rPr>
          <w:rFonts w:ascii="宋体" w:hAnsi="宋体"/>
          <w:sz w:val="24"/>
        </w:rPr>
      </w:pPr>
      <w:r w:rsidRPr="00726A10">
        <w:rPr>
          <w:rFonts w:ascii="宋体" w:hAnsi="宋体" w:hint="eastAsia"/>
          <w:sz w:val="24"/>
        </w:rPr>
        <w:t xml:space="preserve"> 在2018年9月28日发布的Android 最新历史版本占比</w:t>
      </w:r>
      <w:r w:rsidR="00DB5964">
        <w:rPr>
          <w:rFonts w:ascii="宋体" w:hAnsi="宋体" w:hint="eastAsia"/>
          <w:sz w:val="24"/>
        </w:rPr>
        <w:t>，</w:t>
      </w:r>
      <w:r w:rsidR="00DB5964" w:rsidRPr="00726A10">
        <w:rPr>
          <w:rFonts w:ascii="宋体" w:hAnsi="宋体" w:hint="eastAsia"/>
          <w:sz w:val="24"/>
        </w:rPr>
        <w:t>其次是Android 6.X Marshmallow 21.6%，Android 8.X 的19.2%居第三。</w:t>
      </w:r>
      <w:r w:rsidRPr="00726A10">
        <w:rPr>
          <w:rFonts w:ascii="宋体" w:hAnsi="宋体" w:hint="eastAsia"/>
          <w:sz w:val="24"/>
        </w:rPr>
        <w:t>，目前（2018/9/28） Android作业系统版本中仍以Android 7.X Nougat的29.3%领先，中国Local品牌最爱的Android 5.X Lollipop还有18.3%居第四， Android 4.4 KitKat则是7.8%第五</w:t>
      </w:r>
    </w:p>
    <w:p w14:paraId="246A45C3" w14:textId="41866D93" w:rsidR="00152445" w:rsidRDefault="006B7BB2">
      <w:pPr>
        <w:spacing w:line="300" w:lineRule="auto"/>
        <w:ind w:firstLine="482"/>
        <w:rPr>
          <w:rFonts w:ascii="宋体" w:hAnsi="宋体"/>
          <w:sz w:val="24"/>
        </w:rPr>
      </w:pPr>
      <w:r w:rsidRPr="00726A10">
        <w:rPr>
          <w:rFonts w:ascii="宋体" w:hAnsi="宋体" w:hint="eastAsia"/>
          <w:sz w:val="24"/>
        </w:rPr>
        <w:t>可谓android市场占有率有如此之强大，这也避免不了很多开发者去Android区域开发软件</w:t>
      </w:r>
    </w:p>
    <w:p w14:paraId="5D267286" w14:textId="27045B85" w:rsidR="000A1DBB" w:rsidRDefault="000A1DBB">
      <w:pPr>
        <w:spacing w:line="300" w:lineRule="auto"/>
        <w:ind w:firstLine="482"/>
        <w:rPr>
          <w:rFonts w:ascii="宋体" w:hAnsi="宋体"/>
          <w:sz w:val="24"/>
        </w:rPr>
      </w:pPr>
    </w:p>
    <w:p w14:paraId="503FF19E" w14:textId="77777777" w:rsidR="000A1DBB" w:rsidRDefault="000A1DBB" w:rsidP="000A1DBB">
      <w:pPr>
        <w:pStyle w:val="tgt"/>
        <w:shd w:val="clear" w:color="auto" w:fill="F7F8FA"/>
        <w:spacing w:before="0" w:beforeAutospacing="0" w:after="0" w:afterAutospacing="0" w:line="390" w:lineRule="atLeast"/>
        <w:rPr>
          <w:rFonts w:ascii="Arial" w:hAnsi="Arial" w:cs="Arial"/>
          <w:color w:val="333333"/>
          <w:sz w:val="21"/>
          <w:szCs w:val="21"/>
        </w:rPr>
      </w:pPr>
      <w:r>
        <w:rPr>
          <w:rStyle w:val="transsent"/>
          <w:rFonts w:ascii="Arial" w:hAnsi="Arial" w:cs="Arial"/>
          <w:color w:val="333333"/>
          <w:sz w:val="21"/>
          <w:szCs w:val="21"/>
        </w:rPr>
        <w:lastRenderedPageBreak/>
        <w:t>Android is an open source operating system, it is based on the bottom of the Linux operating system, today's smart phones and tablets, most of them are of Google company's development, also has a lot of is under the guidance of the Android development, Android provides a robust application development process, has abandoned the eclipse platform development, the means that developers need to develop for Android,The first test version of the Android software development kit (SDK) was released in 2007. The first commercial version of Android 1.0 was released in September 2008.</w:t>
      </w:r>
    </w:p>
    <w:p w14:paraId="40251FC7" w14:textId="77777777" w:rsidR="000A1DBB" w:rsidRDefault="000A1DBB" w:rsidP="000A1DBB">
      <w:pPr>
        <w:pStyle w:val="tgt"/>
        <w:shd w:val="clear" w:color="auto" w:fill="F7F8FA"/>
        <w:spacing w:before="0" w:beforeAutospacing="0" w:after="0" w:afterAutospacing="0" w:line="390" w:lineRule="atLeast"/>
        <w:rPr>
          <w:rFonts w:ascii="Arial" w:hAnsi="Arial" w:cs="Arial"/>
          <w:color w:val="333333"/>
          <w:sz w:val="21"/>
          <w:szCs w:val="21"/>
        </w:rPr>
      </w:pPr>
      <w:r>
        <w:rPr>
          <w:rStyle w:val="transsent"/>
          <w:rFonts w:ascii="Arial" w:hAnsi="Arial" w:cs="Arial"/>
          <w:color w:val="333333"/>
          <w:sz w:val="21"/>
          <w:szCs w:val="21"/>
        </w:rPr>
        <w:t xml:space="preserve">On June 27, 2012, at the Google I/O conference, Google announced the release of Android version 4.1 </w:t>
      </w:r>
      <w:proofErr w:type="gramStart"/>
      <w:r>
        <w:rPr>
          <w:rStyle w:val="transsent"/>
          <w:rFonts w:ascii="Arial" w:hAnsi="Arial" w:cs="Arial"/>
          <w:color w:val="333333"/>
          <w:sz w:val="21"/>
          <w:szCs w:val="21"/>
        </w:rPr>
        <w:t>Jelly Bean</w:t>
      </w:r>
      <w:proofErr w:type="gramEnd"/>
      <w:r>
        <w:rPr>
          <w:rStyle w:val="transsent"/>
          <w:rFonts w:ascii="Arial" w:hAnsi="Arial" w:cs="Arial"/>
          <w:color w:val="333333"/>
          <w:sz w:val="21"/>
          <w:szCs w:val="21"/>
        </w:rPr>
        <w:t>.Jelly Bean is an incremental update in terms of functionality and performance, primarily aimed at improving the user interface,</w:t>
      </w:r>
    </w:p>
    <w:p w14:paraId="6B40E5EA" w14:textId="77777777" w:rsidR="000A1DBB" w:rsidRDefault="000A1DBB" w:rsidP="000A1DBB">
      <w:pPr>
        <w:pStyle w:val="tgt"/>
        <w:shd w:val="clear" w:color="auto" w:fill="F7F8FA"/>
        <w:spacing w:before="0" w:beforeAutospacing="0" w:after="0" w:afterAutospacing="0" w:line="390" w:lineRule="atLeast"/>
        <w:rPr>
          <w:rFonts w:ascii="Arial" w:hAnsi="Arial" w:cs="Arial"/>
          <w:color w:val="333333"/>
          <w:sz w:val="21"/>
          <w:szCs w:val="21"/>
        </w:rPr>
      </w:pPr>
      <w:r>
        <w:rPr>
          <w:rStyle w:val="transsent"/>
          <w:rFonts w:ascii="Arial" w:hAnsi="Arial" w:cs="Arial"/>
          <w:color w:val="333333"/>
          <w:sz w:val="21"/>
          <w:szCs w:val="21"/>
        </w:rPr>
        <w:t xml:space="preserve">The Android source code is licensed under free and open source </w:t>
      </w:r>
      <w:proofErr w:type="gramStart"/>
      <w:r>
        <w:rPr>
          <w:rStyle w:val="transsent"/>
          <w:rFonts w:ascii="Arial" w:hAnsi="Arial" w:cs="Arial"/>
          <w:color w:val="333333"/>
          <w:sz w:val="21"/>
          <w:szCs w:val="21"/>
        </w:rPr>
        <w:t>software.Most</w:t>
      </w:r>
      <w:proofErr w:type="gramEnd"/>
      <w:r>
        <w:rPr>
          <w:rStyle w:val="transsent"/>
          <w:rFonts w:ascii="Arial" w:hAnsi="Arial" w:cs="Arial"/>
          <w:color w:val="333333"/>
          <w:sz w:val="21"/>
          <w:szCs w:val="21"/>
        </w:rPr>
        <w:t xml:space="preserve"> of the code released by Google follows the Apache license version 2.0, and the Linux kernel changes follow the GNU general public license version 2.</w:t>
      </w:r>
    </w:p>
    <w:p w14:paraId="29A91B86" w14:textId="7780E7C2" w:rsidR="00E50850" w:rsidRDefault="00E50850" w:rsidP="000A1DBB">
      <w:pPr>
        <w:pStyle w:val="1"/>
      </w:pPr>
      <w:r>
        <w:br w:type="page"/>
      </w:r>
      <w:bookmarkStart w:id="18" w:name="_Toc321422695"/>
      <w:bookmarkStart w:id="19" w:name="_Toc321426322"/>
      <w:bookmarkStart w:id="20" w:name="_Toc323131982"/>
      <w:bookmarkStart w:id="21" w:name="_Toc323132279"/>
      <w:r>
        <w:rPr>
          <w:rFonts w:hint="eastAsia"/>
        </w:rPr>
        <w:lastRenderedPageBreak/>
        <w:t xml:space="preserve"> </w:t>
      </w:r>
      <w:r w:rsidR="00040310">
        <w:rPr>
          <w:rFonts w:hint="eastAsia"/>
        </w:rPr>
        <w:t>第一章</w:t>
      </w:r>
      <w:r>
        <w:rPr>
          <w:rFonts w:hint="eastAsia"/>
        </w:rPr>
        <w:t xml:space="preserve"> </w:t>
      </w:r>
      <w:bookmarkStart w:id="22" w:name="_Toc321422696"/>
      <w:bookmarkStart w:id="23" w:name="_Toc321426323"/>
      <w:bookmarkStart w:id="24" w:name="_Toc323131983"/>
      <w:bookmarkStart w:id="25" w:name="_Toc323132280"/>
      <w:bookmarkEnd w:id="18"/>
      <w:bookmarkEnd w:id="19"/>
      <w:bookmarkEnd w:id="20"/>
      <w:bookmarkEnd w:id="21"/>
      <w:r w:rsidR="006B7BB2">
        <w:rPr>
          <w:rFonts w:hint="eastAsia"/>
        </w:rPr>
        <w:t>开始</w:t>
      </w:r>
    </w:p>
    <w:p w14:paraId="2384AB51" w14:textId="77777777" w:rsidR="00DB5964" w:rsidRPr="00D867CA" w:rsidRDefault="00E50850" w:rsidP="00DB5964">
      <w:pPr>
        <w:pStyle w:val="2"/>
        <w:numPr>
          <w:ilvl w:val="1"/>
          <w:numId w:val="2"/>
        </w:numPr>
        <w:rPr>
          <w:b w:val="0"/>
          <w:bCs w:val="0"/>
          <w:sz w:val="24"/>
          <w:szCs w:val="24"/>
        </w:rPr>
      </w:pPr>
      <w:r>
        <w:rPr>
          <w:rFonts w:hint="eastAsia"/>
        </w:rPr>
        <w:t xml:space="preserve"> </w:t>
      </w:r>
      <w:bookmarkEnd w:id="22"/>
      <w:bookmarkEnd w:id="23"/>
      <w:bookmarkEnd w:id="24"/>
      <w:bookmarkEnd w:id="25"/>
      <w:r w:rsidR="006B7BB2">
        <w:rPr>
          <w:rFonts w:ascii="微软雅黑" w:eastAsia="微软雅黑" w:hAnsi="微软雅黑" w:hint="eastAsia"/>
          <w:color w:val="333333"/>
          <w:shd w:val="clear" w:color="auto" w:fill="FFFFFF"/>
        </w:rPr>
        <w:t>Android 是在java基础之上的一门语言</w:t>
      </w:r>
      <w:r w:rsidR="006B7BB2">
        <w:rPr>
          <w:rFonts w:ascii="微软雅黑" w:eastAsia="微软雅黑" w:hAnsi="微软雅黑" w:hint="eastAsia"/>
          <w:color w:val="333333"/>
        </w:rPr>
        <w:br/>
      </w:r>
      <w:r w:rsidR="006B7BB2" w:rsidRPr="00D867CA">
        <w:rPr>
          <w:rFonts w:hint="eastAsia"/>
          <w:b w:val="0"/>
          <w:bCs w:val="0"/>
          <w:sz w:val="24"/>
          <w:szCs w:val="24"/>
        </w:rPr>
        <w:t>Android</w:t>
      </w:r>
      <w:r w:rsidR="006B7BB2" w:rsidRPr="00D867CA">
        <w:rPr>
          <w:rFonts w:hint="eastAsia"/>
          <w:b w:val="0"/>
          <w:bCs w:val="0"/>
          <w:sz w:val="24"/>
          <w:szCs w:val="24"/>
        </w:rPr>
        <w:t>是用来开发</w:t>
      </w:r>
      <w:hyperlink r:id="rId9" w:tgtFrame="_blank" w:history="1">
        <w:r w:rsidR="006B7BB2" w:rsidRPr="00D867CA">
          <w:rPr>
            <w:rFonts w:hint="eastAsia"/>
            <w:b w:val="0"/>
            <w:bCs w:val="0"/>
            <w:sz w:val="24"/>
            <w:szCs w:val="24"/>
          </w:rPr>
          <w:t>手机</w:t>
        </w:r>
        <w:r w:rsidR="006B7BB2" w:rsidRPr="00D867CA">
          <w:rPr>
            <w:rFonts w:hint="eastAsia"/>
            <w:b w:val="0"/>
            <w:bCs w:val="0"/>
            <w:sz w:val="24"/>
            <w:szCs w:val="24"/>
          </w:rPr>
          <w:t>APP</w:t>
        </w:r>
      </w:hyperlink>
      <w:r w:rsidR="006B7BB2" w:rsidRPr="00D867CA">
        <w:rPr>
          <w:rFonts w:hint="eastAsia"/>
          <w:b w:val="0"/>
          <w:bCs w:val="0"/>
          <w:sz w:val="24"/>
          <w:szCs w:val="24"/>
        </w:rPr>
        <w:t>的</w:t>
      </w:r>
      <w:r w:rsidR="006B7BB2" w:rsidRPr="00D867CA">
        <w:rPr>
          <w:rFonts w:hint="eastAsia"/>
          <w:b w:val="0"/>
          <w:bCs w:val="0"/>
          <w:sz w:val="24"/>
          <w:szCs w:val="24"/>
        </w:rPr>
        <w:br/>
      </w:r>
      <w:r w:rsidR="006B7BB2" w:rsidRPr="00D867CA">
        <w:rPr>
          <w:rFonts w:hint="eastAsia"/>
          <w:b w:val="0"/>
          <w:bCs w:val="0"/>
          <w:sz w:val="24"/>
          <w:szCs w:val="24"/>
        </w:rPr>
        <w:t>学</w:t>
      </w:r>
      <w:r w:rsidR="006B7BB2" w:rsidRPr="00D867CA">
        <w:rPr>
          <w:rFonts w:hint="eastAsia"/>
          <w:b w:val="0"/>
          <w:bCs w:val="0"/>
          <w:sz w:val="24"/>
          <w:szCs w:val="24"/>
        </w:rPr>
        <w:t xml:space="preserve">Android </w:t>
      </w:r>
      <w:r w:rsidR="006B7BB2" w:rsidRPr="00D867CA">
        <w:rPr>
          <w:rFonts w:hint="eastAsia"/>
          <w:b w:val="0"/>
          <w:bCs w:val="0"/>
          <w:sz w:val="24"/>
          <w:szCs w:val="24"/>
        </w:rPr>
        <w:t>需要先学</w:t>
      </w:r>
      <w:r w:rsidR="006B7BB2" w:rsidRPr="00D867CA">
        <w:rPr>
          <w:rFonts w:hint="eastAsia"/>
          <w:b w:val="0"/>
          <w:bCs w:val="0"/>
          <w:sz w:val="24"/>
          <w:szCs w:val="24"/>
        </w:rPr>
        <w:t>java</w:t>
      </w:r>
      <w:r w:rsidR="006B7BB2" w:rsidRPr="00D867CA">
        <w:rPr>
          <w:rFonts w:hint="eastAsia"/>
          <w:b w:val="0"/>
          <w:bCs w:val="0"/>
          <w:sz w:val="24"/>
          <w:szCs w:val="24"/>
        </w:rPr>
        <w:t>基础语法。</w:t>
      </w:r>
      <w:r w:rsidR="006B7BB2" w:rsidRPr="00D867CA">
        <w:rPr>
          <w:rFonts w:hint="eastAsia"/>
          <w:b w:val="0"/>
          <w:bCs w:val="0"/>
          <w:sz w:val="24"/>
          <w:szCs w:val="24"/>
        </w:rPr>
        <w:br/>
      </w:r>
      <w:r w:rsidR="006B7BB2" w:rsidRPr="00D867CA">
        <w:rPr>
          <w:rFonts w:hint="eastAsia"/>
          <w:b w:val="0"/>
          <w:bCs w:val="0"/>
          <w:sz w:val="24"/>
          <w:szCs w:val="24"/>
        </w:rPr>
        <w:t>网上找的</w:t>
      </w:r>
      <w:r w:rsidR="006B7BB2" w:rsidRPr="00D867CA">
        <w:rPr>
          <w:rFonts w:hint="eastAsia"/>
          <w:b w:val="0"/>
          <w:bCs w:val="0"/>
          <w:sz w:val="24"/>
          <w:szCs w:val="24"/>
        </w:rPr>
        <w:br/>
        <w:t>Android</w:t>
      </w:r>
      <w:r w:rsidR="006B7BB2" w:rsidRPr="00D867CA">
        <w:rPr>
          <w:rFonts w:hint="eastAsia"/>
          <w:b w:val="0"/>
          <w:bCs w:val="0"/>
          <w:sz w:val="24"/>
          <w:szCs w:val="24"/>
        </w:rPr>
        <w:t>和</w:t>
      </w:r>
      <w:r w:rsidR="006B7BB2" w:rsidRPr="00D867CA">
        <w:rPr>
          <w:rFonts w:hint="eastAsia"/>
          <w:b w:val="0"/>
          <w:bCs w:val="0"/>
          <w:sz w:val="24"/>
          <w:szCs w:val="24"/>
        </w:rPr>
        <w:t>Java</w:t>
      </w:r>
      <w:r w:rsidR="006B7BB2" w:rsidRPr="00D867CA">
        <w:rPr>
          <w:rFonts w:hint="eastAsia"/>
          <w:b w:val="0"/>
          <w:bCs w:val="0"/>
          <w:sz w:val="24"/>
          <w:szCs w:val="24"/>
        </w:rPr>
        <w:t>的区别：</w:t>
      </w:r>
      <w:r w:rsidR="006B7BB2" w:rsidRPr="00D867CA">
        <w:rPr>
          <w:rFonts w:hint="eastAsia"/>
          <w:b w:val="0"/>
          <w:bCs w:val="0"/>
          <w:sz w:val="24"/>
          <w:szCs w:val="24"/>
        </w:rPr>
        <w:br/>
      </w:r>
      <w:r w:rsidR="006B7BB2" w:rsidRPr="00D867CA">
        <w:rPr>
          <w:rFonts w:hint="eastAsia"/>
          <w:b w:val="0"/>
          <w:bCs w:val="0"/>
          <w:sz w:val="24"/>
          <w:szCs w:val="24"/>
        </w:rPr>
        <w:t>简单地说，一种是</w:t>
      </w:r>
      <w:hyperlink r:id="rId10" w:tgtFrame="_blank" w:history="1">
        <w:r w:rsidR="006B7BB2" w:rsidRPr="00D867CA">
          <w:rPr>
            <w:rFonts w:hint="eastAsia"/>
            <w:b w:val="0"/>
            <w:bCs w:val="0"/>
            <w:sz w:val="24"/>
            <w:szCs w:val="24"/>
          </w:rPr>
          <w:t>操作系统</w:t>
        </w:r>
      </w:hyperlink>
      <w:r w:rsidR="006B7BB2" w:rsidRPr="00D867CA">
        <w:rPr>
          <w:rFonts w:hint="eastAsia"/>
          <w:b w:val="0"/>
          <w:bCs w:val="0"/>
          <w:sz w:val="24"/>
          <w:szCs w:val="24"/>
        </w:rPr>
        <w:t>，一种是开发语言。具体来说，</w:t>
      </w:r>
      <w:r w:rsidR="006B7BB2" w:rsidRPr="00D867CA">
        <w:rPr>
          <w:rFonts w:hint="eastAsia"/>
          <w:b w:val="0"/>
          <w:bCs w:val="0"/>
          <w:sz w:val="24"/>
          <w:szCs w:val="24"/>
        </w:rPr>
        <w:t>Android</w:t>
      </w:r>
      <w:r w:rsidR="006B7BB2" w:rsidRPr="00D867CA">
        <w:rPr>
          <w:rFonts w:hint="eastAsia"/>
          <w:b w:val="0"/>
          <w:bCs w:val="0"/>
          <w:sz w:val="24"/>
          <w:szCs w:val="24"/>
        </w:rPr>
        <w:t>是一种基于</w:t>
      </w:r>
      <w:r w:rsidR="006B7BB2" w:rsidRPr="00D867CA">
        <w:rPr>
          <w:rFonts w:hint="eastAsia"/>
          <w:b w:val="0"/>
          <w:bCs w:val="0"/>
          <w:sz w:val="24"/>
          <w:szCs w:val="24"/>
        </w:rPr>
        <w:t>Linux</w:t>
      </w:r>
      <w:r w:rsidR="006B7BB2" w:rsidRPr="00D867CA">
        <w:rPr>
          <w:rFonts w:hint="eastAsia"/>
          <w:b w:val="0"/>
          <w:bCs w:val="0"/>
          <w:sz w:val="24"/>
          <w:szCs w:val="24"/>
        </w:rPr>
        <w:t>的开放源码</w:t>
      </w:r>
      <w:hyperlink r:id="rId11" w:tgtFrame="_blank" w:history="1">
        <w:r w:rsidR="006B7BB2" w:rsidRPr="00D867CA">
          <w:rPr>
            <w:rFonts w:hint="eastAsia"/>
            <w:b w:val="0"/>
            <w:bCs w:val="0"/>
            <w:sz w:val="24"/>
            <w:szCs w:val="24"/>
          </w:rPr>
          <w:t>操作系统</w:t>
        </w:r>
      </w:hyperlink>
      <w:r w:rsidR="006B7BB2" w:rsidRPr="00D867CA">
        <w:rPr>
          <w:rFonts w:hint="eastAsia"/>
          <w:b w:val="0"/>
          <w:bCs w:val="0"/>
          <w:sz w:val="24"/>
          <w:szCs w:val="24"/>
        </w:rPr>
        <w:t>，主要用于便携设备（</w:t>
      </w:r>
      <w:hyperlink r:id="rId12" w:tgtFrame="_blank" w:history="1">
        <w:r w:rsidR="006B7BB2" w:rsidRPr="00D867CA">
          <w:rPr>
            <w:rFonts w:hint="eastAsia"/>
            <w:b w:val="0"/>
            <w:bCs w:val="0"/>
            <w:sz w:val="24"/>
            <w:szCs w:val="24"/>
          </w:rPr>
          <w:t>智能手机</w:t>
        </w:r>
      </w:hyperlink>
      <w:r w:rsidR="006B7BB2" w:rsidRPr="00D867CA">
        <w:rPr>
          <w:rFonts w:hint="eastAsia"/>
          <w:b w:val="0"/>
          <w:bCs w:val="0"/>
          <w:sz w:val="24"/>
          <w:szCs w:val="24"/>
        </w:rPr>
        <w:t>，</w:t>
      </w:r>
      <w:hyperlink r:id="rId13" w:tgtFrame="_blank" w:history="1">
        <w:r w:rsidR="006B7BB2" w:rsidRPr="00D867CA">
          <w:rPr>
            <w:rFonts w:hint="eastAsia"/>
            <w:b w:val="0"/>
            <w:bCs w:val="0"/>
            <w:sz w:val="24"/>
            <w:szCs w:val="24"/>
          </w:rPr>
          <w:t>平板电脑</w:t>
        </w:r>
      </w:hyperlink>
      <w:r w:rsidR="006B7BB2" w:rsidRPr="00D867CA">
        <w:rPr>
          <w:rFonts w:hint="eastAsia"/>
          <w:b w:val="0"/>
          <w:bCs w:val="0"/>
          <w:sz w:val="24"/>
          <w:szCs w:val="24"/>
        </w:rPr>
        <w:t>）。</w:t>
      </w:r>
      <w:r w:rsidR="006B7BB2" w:rsidRPr="00D867CA">
        <w:rPr>
          <w:rFonts w:hint="eastAsia"/>
          <w:b w:val="0"/>
          <w:bCs w:val="0"/>
          <w:sz w:val="24"/>
          <w:szCs w:val="24"/>
        </w:rPr>
        <w:t>Java</w:t>
      </w:r>
      <w:r w:rsidR="006B7BB2" w:rsidRPr="00D867CA">
        <w:rPr>
          <w:rFonts w:hint="eastAsia"/>
          <w:b w:val="0"/>
          <w:bCs w:val="0"/>
          <w:sz w:val="24"/>
          <w:szCs w:val="24"/>
        </w:rPr>
        <w:t>是一种</w:t>
      </w:r>
      <w:hyperlink r:id="rId14" w:tgtFrame="_blank" w:history="1">
        <w:r w:rsidR="006B7BB2" w:rsidRPr="00D867CA">
          <w:rPr>
            <w:rFonts w:hint="eastAsia"/>
            <w:b w:val="0"/>
            <w:bCs w:val="0"/>
            <w:sz w:val="24"/>
            <w:szCs w:val="24"/>
          </w:rPr>
          <w:t>面向对象</w:t>
        </w:r>
      </w:hyperlink>
      <w:r w:rsidR="006B7BB2" w:rsidRPr="00D867CA">
        <w:rPr>
          <w:rFonts w:hint="eastAsia"/>
          <w:b w:val="0"/>
          <w:bCs w:val="0"/>
          <w:sz w:val="24"/>
          <w:szCs w:val="24"/>
        </w:rPr>
        <w:t>的编程语言，它的最大的特点就是开源和免费，这因为如此，中国的大部分大型的软件系统是用</w:t>
      </w:r>
      <w:r w:rsidR="006B7BB2" w:rsidRPr="00D867CA">
        <w:rPr>
          <w:rFonts w:hint="eastAsia"/>
          <w:b w:val="0"/>
          <w:bCs w:val="0"/>
          <w:sz w:val="24"/>
          <w:szCs w:val="24"/>
        </w:rPr>
        <w:t>Java</w:t>
      </w:r>
      <w:r w:rsidR="006B7BB2" w:rsidRPr="00D867CA">
        <w:rPr>
          <w:rFonts w:hint="eastAsia"/>
          <w:b w:val="0"/>
          <w:bCs w:val="0"/>
          <w:sz w:val="24"/>
          <w:szCs w:val="24"/>
        </w:rPr>
        <w:t>开发的。</w:t>
      </w:r>
      <w:r w:rsidR="006B7BB2" w:rsidRPr="00D867CA">
        <w:rPr>
          <w:rFonts w:hint="eastAsia"/>
          <w:b w:val="0"/>
          <w:bCs w:val="0"/>
          <w:sz w:val="24"/>
          <w:szCs w:val="24"/>
        </w:rPr>
        <w:br/>
        <w:t>Android</w:t>
      </w:r>
      <w:r w:rsidR="006B7BB2" w:rsidRPr="00D867CA">
        <w:rPr>
          <w:rFonts w:hint="eastAsia"/>
          <w:b w:val="0"/>
          <w:bCs w:val="0"/>
          <w:sz w:val="24"/>
          <w:szCs w:val="24"/>
        </w:rPr>
        <w:t>和</w:t>
      </w:r>
      <w:r w:rsidR="006B7BB2" w:rsidRPr="00D867CA">
        <w:rPr>
          <w:rFonts w:hint="eastAsia"/>
          <w:b w:val="0"/>
          <w:bCs w:val="0"/>
          <w:sz w:val="24"/>
          <w:szCs w:val="24"/>
        </w:rPr>
        <w:t>Java</w:t>
      </w:r>
      <w:r w:rsidR="006B7BB2" w:rsidRPr="00D867CA">
        <w:rPr>
          <w:rFonts w:hint="eastAsia"/>
          <w:b w:val="0"/>
          <w:bCs w:val="0"/>
          <w:sz w:val="24"/>
          <w:szCs w:val="24"/>
        </w:rPr>
        <w:t>的联系：</w:t>
      </w:r>
      <w:r w:rsidR="006B7BB2" w:rsidRPr="00D867CA">
        <w:rPr>
          <w:rFonts w:hint="eastAsia"/>
          <w:b w:val="0"/>
          <w:bCs w:val="0"/>
          <w:sz w:val="24"/>
          <w:szCs w:val="24"/>
        </w:rPr>
        <w:br/>
        <w:t>Android</w:t>
      </w:r>
      <w:r w:rsidR="006B7BB2" w:rsidRPr="00D867CA">
        <w:rPr>
          <w:rFonts w:hint="eastAsia"/>
          <w:b w:val="0"/>
          <w:bCs w:val="0"/>
          <w:sz w:val="24"/>
          <w:szCs w:val="24"/>
        </w:rPr>
        <w:t>的应用层上的应用程序是用</w:t>
      </w:r>
      <w:r w:rsidR="006B7BB2" w:rsidRPr="00D867CA">
        <w:rPr>
          <w:rFonts w:hint="eastAsia"/>
          <w:b w:val="0"/>
          <w:bCs w:val="0"/>
          <w:sz w:val="24"/>
          <w:szCs w:val="24"/>
        </w:rPr>
        <w:t>Java</w:t>
      </w:r>
      <w:r w:rsidR="006B7BB2" w:rsidRPr="00D867CA">
        <w:rPr>
          <w:rFonts w:hint="eastAsia"/>
          <w:b w:val="0"/>
          <w:bCs w:val="0"/>
          <w:sz w:val="24"/>
          <w:szCs w:val="24"/>
        </w:rPr>
        <w:t>编写的，以</w:t>
      </w:r>
      <w:r w:rsidR="006B7BB2" w:rsidRPr="00D867CA">
        <w:rPr>
          <w:rFonts w:hint="eastAsia"/>
          <w:b w:val="0"/>
          <w:bCs w:val="0"/>
          <w:sz w:val="24"/>
          <w:szCs w:val="24"/>
        </w:rPr>
        <w:t>Java</w:t>
      </w:r>
      <w:r w:rsidR="006B7BB2" w:rsidRPr="00D867CA">
        <w:rPr>
          <w:rFonts w:hint="eastAsia"/>
          <w:b w:val="0"/>
          <w:bCs w:val="0"/>
          <w:sz w:val="24"/>
          <w:szCs w:val="24"/>
        </w:rPr>
        <w:t>作为开发语言，但是，</w:t>
      </w:r>
      <w:r w:rsidR="006B7BB2" w:rsidRPr="00D867CA">
        <w:rPr>
          <w:rFonts w:hint="eastAsia"/>
          <w:b w:val="0"/>
          <w:bCs w:val="0"/>
          <w:sz w:val="24"/>
          <w:szCs w:val="24"/>
        </w:rPr>
        <w:t>Java</w:t>
      </w:r>
      <w:r w:rsidR="006B7BB2" w:rsidRPr="00D867CA">
        <w:rPr>
          <w:rFonts w:hint="eastAsia"/>
          <w:b w:val="0"/>
          <w:bCs w:val="0"/>
          <w:sz w:val="24"/>
          <w:szCs w:val="24"/>
        </w:rPr>
        <w:t>并不等同于</w:t>
      </w:r>
      <w:r w:rsidR="006B7BB2" w:rsidRPr="00D867CA">
        <w:rPr>
          <w:rFonts w:hint="eastAsia"/>
          <w:b w:val="0"/>
          <w:bCs w:val="0"/>
          <w:sz w:val="24"/>
          <w:szCs w:val="24"/>
        </w:rPr>
        <w:t>Android</w:t>
      </w:r>
      <w:r w:rsidR="006B7BB2" w:rsidRPr="00D867CA">
        <w:rPr>
          <w:rFonts w:hint="eastAsia"/>
          <w:b w:val="0"/>
          <w:bCs w:val="0"/>
          <w:sz w:val="24"/>
          <w:szCs w:val="24"/>
        </w:rPr>
        <w:t>，因为</w:t>
      </w:r>
      <w:r w:rsidR="006B7BB2" w:rsidRPr="00D867CA">
        <w:rPr>
          <w:rFonts w:hint="eastAsia"/>
          <w:b w:val="0"/>
          <w:bCs w:val="0"/>
          <w:sz w:val="24"/>
          <w:szCs w:val="24"/>
        </w:rPr>
        <w:t>Android SDK</w:t>
      </w:r>
      <w:r w:rsidR="006B7BB2" w:rsidRPr="00D867CA">
        <w:rPr>
          <w:rFonts w:hint="eastAsia"/>
          <w:b w:val="0"/>
          <w:bCs w:val="0"/>
          <w:sz w:val="24"/>
          <w:szCs w:val="24"/>
        </w:rPr>
        <w:t>引用了</w:t>
      </w:r>
      <w:r w:rsidR="006B7BB2" w:rsidRPr="00D867CA">
        <w:rPr>
          <w:rFonts w:hint="eastAsia"/>
          <w:b w:val="0"/>
          <w:bCs w:val="0"/>
          <w:sz w:val="24"/>
          <w:szCs w:val="24"/>
        </w:rPr>
        <w:t>Java SDK</w:t>
      </w:r>
      <w:r w:rsidR="006B7BB2" w:rsidRPr="00D867CA">
        <w:rPr>
          <w:rFonts w:hint="eastAsia"/>
          <w:b w:val="0"/>
          <w:bCs w:val="0"/>
          <w:sz w:val="24"/>
          <w:szCs w:val="24"/>
        </w:rPr>
        <w:t>的大部分，少数部分被</w:t>
      </w:r>
      <w:r w:rsidR="006B7BB2" w:rsidRPr="00D867CA">
        <w:rPr>
          <w:rFonts w:hint="eastAsia"/>
          <w:b w:val="0"/>
          <w:bCs w:val="0"/>
          <w:sz w:val="24"/>
          <w:szCs w:val="24"/>
        </w:rPr>
        <w:t>Android SDK</w:t>
      </w:r>
      <w:r w:rsidR="006B7BB2" w:rsidRPr="00D867CA">
        <w:rPr>
          <w:rFonts w:hint="eastAsia"/>
          <w:b w:val="0"/>
          <w:bCs w:val="0"/>
          <w:sz w:val="24"/>
          <w:szCs w:val="24"/>
        </w:rPr>
        <w:t>所抛弃。</w:t>
      </w:r>
      <w:r w:rsidR="006B7BB2" w:rsidRPr="00D867CA">
        <w:rPr>
          <w:rFonts w:hint="eastAsia"/>
          <w:b w:val="0"/>
          <w:bCs w:val="0"/>
          <w:sz w:val="24"/>
          <w:szCs w:val="24"/>
        </w:rPr>
        <w:br/>
      </w:r>
      <w:r w:rsidR="006B7BB2" w:rsidRPr="00D867CA">
        <w:rPr>
          <w:rFonts w:hint="eastAsia"/>
          <w:b w:val="0"/>
          <w:bCs w:val="0"/>
          <w:sz w:val="24"/>
          <w:szCs w:val="24"/>
        </w:rPr>
        <w:t>所以，要想从事</w:t>
      </w:r>
      <w:r w:rsidR="006B7BB2" w:rsidRPr="00D867CA">
        <w:rPr>
          <w:rFonts w:hint="eastAsia"/>
          <w:b w:val="0"/>
          <w:bCs w:val="0"/>
          <w:sz w:val="24"/>
          <w:szCs w:val="24"/>
        </w:rPr>
        <w:t>Android</w:t>
      </w:r>
      <w:r w:rsidR="006B7BB2" w:rsidRPr="00D867CA">
        <w:rPr>
          <w:rFonts w:hint="eastAsia"/>
          <w:b w:val="0"/>
          <w:bCs w:val="0"/>
          <w:sz w:val="24"/>
          <w:szCs w:val="24"/>
        </w:rPr>
        <w:t>的开发</w:t>
      </w:r>
      <w:r w:rsidR="006B7BB2" w:rsidRPr="00D867CA">
        <w:rPr>
          <w:rFonts w:hint="eastAsia"/>
          <w:b w:val="0"/>
          <w:bCs w:val="0"/>
          <w:sz w:val="24"/>
          <w:szCs w:val="24"/>
        </w:rPr>
        <w:t>,</w:t>
      </w:r>
      <w:r w:rsidR="006B7BB2" w:rsidRPr="00D867CA">
        <w:rPr>
          <w:rFonts w:hint="eastAsia"/>
          <w:b w:val="0"/>
          <w:bCs w:val="0"/>
          <w:sz w:val="24"/>
          <w:szCs w:val="24"/>
        </w:rPr>
        <w:t>就必须有</w:t>
      </w:r>
      <w:r w:rsidR="006B7BB2" w:rsidRPr="00D867CA">
        <w:rPr>
          <w:rFonts w:hint="eastAsia"/>
          <w:b w:val="0"/>
          <w:bCs w:val="0"/>
          <w:sz w:val="24"/>
          <w:szCs w:val="24"/>
        </w:rPr>
        <w:t>Java</w:t>
      </w:r>
      <w:r w:rsidR="006B7BB2" w:rsidRPr="00D867CA">
        <w:rPr>
          <w:rFonts w:hint="eastAsia"/>
          <w:b w:val="0"/>
          <w:bCs w:val="0"/>
          <w:sz w:val="24"/>
          <w:szCs w:val="24"/>
        </w:rPr>
        <w:t>基础。</w:t>
      </w:r>
      <w:r w:rsidR="006B7BB2" w:rsidRPr="00D867CA">
        <w:rPr>
          <w:rFonts w:hint="eastAsia"/>
          <w:b w:val="0"/>
          <w:bCs w:val="0"/>
          <w:sz w:val="24"/>
          <w:szCs w:val="24"/>
        </w:rPr>
        <w:br/>
      </w:r>
      <w:r w:rsidR="006B7BB2" w:rsidRPr="00D867CA">
        <w:rPr>
          <w:rFonts w:hint="eastAsia"/>
          <w:b w:val="0"/>
          <w:bCs w:val="0"/>
          <w:sz w:val="24"/>
          <w:szCs w:val="24"/>
        </w:rPr>
        <w:t>另外，在</w:t>
      </w:r>
      <w:hyperlink r:id="rId15" w:tgtFrame="_blank" w:history="1">
        <w:r w:rsidR="006B7BB2" w:rsidRPr="00D867CA">
          <w:rPr>
            <w:rFonts w:hint="eastAsia"/>
            <w:b w:val="0"/>
            <w:bCs w:val="0"/>
            <w:sz w:val="24"/>
            <w:szCs w:val="24"/>
          </w:rPr>
          <w:t>Windows</w:t>
        </w:r>
        <w:r w:rsidR="006B7BB2" w:rsidRPr="00D867CA">
          <w:rPr>
            <w:rFonts w:hint="eastAsia"/>
            <w:b w:val="0"/>
            <w:bCs w:val="0"/>
            <w:sz w:val="24"/>
            <w:szCs w:val="24"/>
          </w:rPr>
          <w:t>系统</w:t>
        </w:r>
      </w:hyperlink>
      <w:r w:rsidR="006B7BB2" w:rsidRPr="00D867CA">
        <w:rPr>
          <w:rFonts w:hint="eastAsia"/>
          <w:b w:val="0"/>
          <w:bCs w:val="0"/>
          <w:sz w:val="24"/>
          <w:szCs w:val="24"/>
        </w:rPr>
        <w:t>中可以搭建</w:t>
      </w:r>
      <w:r w:rsidR="006B7BB2" w:rsidRPr="00D867CA">
        <w:rPr>
          <w:rFonts w:hint="eastAsia"/>
          <w:b w:val="0"/>
          <w:bCs w:val="0"/>
          <w:sz w:val="24"/>
          <w:szCs w:val="24"/>
        </w:rPr>
        <w:t>Android</w:t>
      </w:r>
      <w:r w:rsidR="006B7BB2" w:rsidRPr="00D867CA">
        <w:rPr>
          <w:rFonts w:hint="eastAsia"/>
          <w:b w:val="0"/>
          <w:bCs w:val="0"/>
          <w:sz w:val="24"/>
          <w:szCs w:val="24"/>
        </w:rPr>
        <w:t>的</w:t>
      </w:r>
      <w:r w:rsidR="006B7BB2" w:rsidRPr="00D867CA">
        <w:rPr>
          <w:rFonts w:hint="eastAsia"/>
          <w:b w:val="0"/>
          <w:bCs w:val="0"/>
          <w:sz w:val="24"/>
          <w:szCs w:val="24"/>
        </w:rPr>
        <w:t>Java</w:t>
      </w:r>
      <w:r w:rsidR="006B7BB2" w:rsidRPr="00D867CA">
        <w:rPr>
          <w:rFonts w:hint="eastAsia"/>
          <w:b w:val="0"/>
          <w:bCs w:val="0"/>
          <w:sz w:val="24"/>
          <w:szCs w:val="24"/>
        </w:rPr>
        <w:t>开发环境，这样就可以实现在</w:t>
      </w:r>
      <w:hyperlink r:id="rId16" w:tgtFrame="_blank" w:history="1">
        <w:r w:rsidR="006B7BB2" w:rsidRPr="00D867CA">
          <w:rPr>
            <w:rFonts w:hint="eastAsia"/>
            <w:b w:val="0"/>
            <w:bCs w:val="0"/>
            <w:sz w:val="24"/>
            <w:szCs w:val="24"/>
          </w:rPr>
          <w:t>Windows</w:t>
        </w:r>
        <w:r w:rsidR="006B7BB2" w:rsidRPr="00D867CA">
          <w:rPr>
            <w:rFonts w:hint="eastAsia"/>
            <w:b w:val="0"/>
            <w:bCs w:val="0"/>
            <w:sz w:val="24"/>
            <w:szCs w:val="24"/>
          </w:rPr>
          <w:t>系统</w:t>
        </w:r>
      </w:hyperlink>
      <w:r w:rsidR="006B7BB2" w:rsidRPr="00D867CA">
        <w:rPr>
          <w:rFonts w:hint="eastAsia"/>
          <w:b w:val="0"/>
          <w:bCs w:val="0"/>
          <w:sz w:val="24"/>
          <w:szCs w:val="24"/>
        </w:rPr>
        <w:t>中测试</w:t>
      </w:r>
      <w:r w:rsidR="006B7BB2" w:rsidRPr="00D867CA">
        <w:rPr>
          <w:rFonts w:hint="eastAsia"/>
          <w:b w:val="0"/>
          <w:bCs w:val="0"/>
          <w:sz w:val="24"/>
          <w:szCs w:val="24"/>
        </w:rPr>
        <w:t>Android</w:t>
      </w:r>
      <w:r w:rsidR="006B7BB2" w:rsidRPr="00D867CA">
        <w:rPr>
          <w:rFonts w:hint="eastAsia"/>
          <w:b w:val="0"/>
          <w:bCs w:val="0"/>
          <w:sz w:val="24"/>
          <w:szCs w:val="24"/>
        </w:rPr>
        <w:t>项目了。</w:t>
      </w:r>
    </w:p>
    <w:p w14:paraId="1DAA97F1" w14:textId="1168B273" w:rsidR="00040310" w:rsidRPr="00B06441" w:rsidRDefault="00DB5964" w:rsidP="00B06441">
      <w:pPr>
        <w:pStyle w:val="5"/>
        <w:rPr>
          <w:b w:val="0"/>
          <w:bCs w:val="0"/>
        </w:rPr>
      </w:pPr>
      <w:r>
        <w:lastRenderedPageBreak/>
        <w:t xml:space="preserve">        </w:t>
      </w:r>
      <w:r w:rsidRPr="00040310">
        <w:rPr>
          <w:rStyle w:val="30"/>
        </w:rPr>
        <w:t xml:space="preserve"> </w:t>
      </w:r>
      <w:r w:rsidR="00040310">
        <w:rPr>
          <w:rStyle w:val="30"/>
        </w:rPr>
        <w:t xml:space="preserve">       </w:t>
      </w:r>
      <w:r w:rsidRPr="00040310">
        <w:rPr>
          <w:rStyle w:val="30"/>
          <w:rFonts w:hint="eastAsia"/>
        </w:rPr>
        <w:t>第二</w:t>
      </w:r>
      <w:proofErr w:type="gramStart"/>
      <w:r w:rsidRPr="00040310">
        <w:rPr>
          <w:rStyle w:val="30"/>
          <w:rFonts w:hint="eastAsia"/>
        </w:rPr>
        <w:t>章软件</w:t>
      </w:r>
      <w:proofErr w:type="gramEnd"/>
      <w:r w:rsidRPr="00040310">
        <w:rPr>
          <w:rStyle w:val="30"/>
          <w:rFonts w:hint="eastAsia"/>
        </w:rPr>
        <w:t>的提出</w:t>
      </w:r>
      <w:r w:rsidRPr="00040310">
        <w:rPr>
          <w:rStyle w:val="30"/>
        </w:rPr>
        <w:t xml:space="preserve">  </w:t>
      </w:r>
      <w:r>
        <w:t xml:space="preserve">       </w:t>
      </w:r>
      <w:r w:rsidR="00040310">
        <w:tab/>
      </w:r>
      <w:r w:rsidR="00040310">
        <w:tab/>
        <w:t xml:space="preserve">         </w:t>
      </w:r>
      <w:r>
        <w:t xml:space="preserve">   </w:t>
      </w:r>
      <w:hyperlink r:id="rId17" w:tgtFrame="_blank" w:history="1">
        <w:r w:rsidR="006B7BB2" w:rsidRPr="00D867CA">
          <w:rPr>
            <w:rFonts w:ascii="宋体" w:hAnsi="宋体" w:hint="eastAsia"/>
            <w:b w:val="0"/>
            <w:bCs w:val="0"/>
            <w:sz w:val="24"/>
            <w:szCs w:val="24"/>
          </w:rPr>
          <w:t>Android开发</w:t>
        </w:r>
      </w:hyperlink>
      <w:r w:rsidR="006B7BB2" w:rsidRPr="00D867CA">
        <w:rPr>
          <w:rFonts w:ascii="宋体" w:hAnsi="宋体" w:hint="eastAsia"/>
          <w:b w:val="0"/>
          <w:bCs w:val="0"/>
          <w:sz w:val="24"/>
          <w:szCs w:val="24"/>
        </w:rPr>
        <w:t>需要从Java语法学起，掌握如何使用Java来编写复杂逻辑处理，再到如何使用Android Studio来开发制作App，学习UI常见的控件，实战移动端UI界面开发。</w:t>
      </w:r>
      <w:r w:rsidR="006B7BB2" w:rsidRPr="00D867CA">
        <w:rPr>
          <w:rFonts w:ascii="宋体" w:hAnsi="宋体" w:hint="eastAsia"/>
          <w:b w:val="0"/>
          <w:bCs w:val="0"/>
          <w:sz w:val="24"/>
          <w:szCs w:val="24"/>
        </w:rPr>
        <w:br/>
        <w:t>java开发主要岗位大数据、云计算、人工智能等新兴方向。java开发也涉及到多个领域，主要负责电商、医疗、金融、ERP、物流管理、app服务端等系统功能的开发和优化工作。</w:t>
      </w:r>
      <w:r w:rsidR="006B7BB2" w:rsidRPr="00D867CA">
        <w:rPr>
          <w:rFonts w:ascii="宋体" w:hAnsi="宋体" w:hint="eastAsia"/>
          <w:b w:val="0"/>
          <w:bCs w:val="0"/>
          <w:sz w:val="24"/>
          <w:szCs w:val="24"/>
        </w:rPr>
        <w:br/>
        <w:t>其实每个互联网公司和大部分传统公司都有自家的Android应用，为用户带来更好的用户体验.同时Android系统的应用范围不限于app开发，在智能电视、智能手表、智能车载设备领域都有Android工程师的用武之地。</w:t>
      </w:r>
      <w:r w:rsidR="00015FA7" w:rsidRPr="00D867CA">
        <w:rPr>
          <w:rFonts w:ascii="宋体" w:hAnsi="宋体" w:hint="eastAsia"/>
          <w:b w:val="0"/>
          <w:bCs w:val="0"/>
          <w:sz w:val="24"/>
          <w:szCs w:val="24"/>
        </w:rPr>
        <w:t xml:space="preserve">但现在市场上美术的软件大多都已经成型 </w:t>
      </w:r>
      <w:r w:rsidR="00015FA7" w:rsidRPr="00D867CA">
        <w:rPr>
          <w:rFonts w:ascii="宋体" w:hAnsi="宋体"/>
          <w:b w:val="0"/>
          <w:bCs w:val="0"/>
          <w:sz w:val="24"/>
          <w:szCs w:val="24"/>
        </w:rPr>
        <w:t xml:space="preserve"> </w:t>
      </w:r>
      <w:r w:rsidR="00015FA7" w:rsidRPr="00D867CA">
        <w:rPr>
          <w:rFonts w:ascii="宋体" w:hAnsi="宋体" w:hint="eastAsia"/>
          <w:b w:val="0"/>
          <w:bCs w:val="0"/>
          <w:sz w:val="24"/>
          <w:szCs w:val="24"/>
        </w:rPr>
        <w:t>美术是以线条塑造形象的视觉艺术，美术以他的直观性，可观性，形象生动，对人的视觉效果有很大的感染力，每个人都有对艺术的美，以为艺术来源于美，所谓艺术美是指艺术作品和人类的审美为主要对象，是画画者对生活的憧憬和对生命的热爱，当具有一定的审美</w:t>
      </w:r>
      <w:proofErr w:type="gramStart"/>
      <w:r w:rsidR="00015FA7" w:rsidRPr="00D867CA">
        <w:rPr>
          <w:rFonts w:ascii="宋体" w:hAnsi="宋体" w:hint="eastAsia"/>
          <w:b w:val="0"/>
          <w:bCs w:val="0"/>
          <w:sz w:val="24"/>
          <w:szCs w:val="24"/>
        </w:rPr>
        <w:t>美</w:t>
      </w:r>
      <w:proofErr w:type="gramEnd"/>
      <w:r w:rsidR="00015FA7" w:rsidRPr="00D867CA">
        <w:rPr>
          <w:rFonts w:ascii="宋体" w:hAnsi="宋体" w:hint="eastAsia"/>
          <w:b w:val="0"/>
          <w:bCs w:val="0"/>
          <w:sz w:val="24"/>
          <w:szCs w:val="24"/>
        </w:rPr>
        <w:t>得到时候，画出来的线条也会随之优雅，</w:t>
      </w:r>
      <w:proofErr w:type="gramStart"/>
      <w:r w:rsidR="00015FA7" w:rsidRPr="00D867CA">
        <w:rPr>
          <w:rFonts w:ascii="宋体" w:hAnsi="宋体" w:hint="eastAsia"/>
          <w:b w:val="0"/>
          <w:bCs w:val="0"/>
          <w:sz w:val="24"/>
          <w:szCs w:val="24"/>
        </w:rPr>
        <w:t>安卓涂鸦</w:t>
      </w:r>
      <w:proofErr w:type="gramEnd"/>
      <w:r w:rsidR="00015FA7" w:rsidRPr="00D867CA">
        <w:rPr>
          <w:rFonts w:ascii="宋体" w:hAnsi="宋体" w:hint="eastAsia"/>
          <w:b w:val="0"/>
          <w:bCs w:val="0"/>
          <w:sz w:val="24"/>
          <w:szCs w:val="24"/>
        </w:rPr>
        <w:t>软件的线条也是基于一定的开发程度，有了一定的了解，随之开发出来的线条也随之优雅柔和，一个完整的Android 涂鸦软件的开发一定要有良好的设计准备</w:t>
      </w:r>
      <w:r w:rsidR="00B06441" w:rsidRPr="00B06441">
        <w:rPr>
          <w:rFonts w:hint="eastAsia"/>
          <w:b w:val="0"/>
          <w:bCs w:val="0"/>
          <w:sz w:val="24"/>
          <w:szCs w:val="24"/>
        </w:rPr>
        <w:t>比如画笔可以选择手绘、仿制、橡皮擦、文字，其中仿制功能跟</w:t>
      </w:r>
      <w:r w:rsidR="00B06441" w:rsidRPr="00B06441">
        <w:rPr>
          <w:rFonts w:hint="eastAsia"/>
          <w:b w:val="0"/>
          <w:bCs w:val="0"/>
          <w:sz w:val="24"/>
          <w:szCs w:val="24"/>
        </w:rPr>
        <w:t>PS</w:t>
      </w:r>
      <w:r w:rsidR="00B06441" w:rsidRPr="00B06441">
        <w:rPr>
          <w:rFonts w:hint="eastAsia"/>
          <w:b w:val="0"/>
          <w:bCs w:val="0"/>
          <w:sz w:val="24"/>
          <w:szCs w:val="24"/>
        </w:rPr>
        <w:t>中的类似，复制图片中的某处地方。形状可以选择手绘、箭头、直线、圆、矩形等。画笔的底色可以选择颜色，或者选择一张画布。我在了解安卓开发前就去了解了</w:t>
      </w:r>
      <w:r w:rsidR="00B06441" w:rsidRPr="00B06441">
        <w:rPr>
          <w:rFonts w:hint="eastAsia"/>
          <w:b w:val="0"/>
          <w:bCs w:val="0"/>
          <w:sz w:val="24"/>
          <w:szCs w:val="24"/>
        </w:rPr>
        <w:t xml:space="preserve">Android Studio </w:t>
      </w:r>
      <w:r w:rsidR="00B06441" w:rsidRPr="00B06441">
        <w:rPr>
          <w:rFonts w:hint="eastAsia"/>
          <w:b w:val="0"/>
          <w:bCs w:val="0"/>
          <w:sz w:val="24"/>
          <w:szCs w:val="24"/>
        </w:rPr>
        <w:t>是一个</w:t>
      </w:r>
      <w:r w:rsidR="00B06441" w:rsidRPr="00B06441">
        <w:rPr>
          <w:rFonts w:hint="eastAsia"/>
          <w:b w:val="0"/>
          <w:bCs w:val="0"/>
          <w:sz w:val="24"/>
          <w:szCs w:val="24"/>
        </w:rPr>
        <w:t>Android</w:t>
      </w:r>
      <w:r w:rsidR="00B06441" w:rsidRPr="00B06441">
        <w:rPr>
          <w:rFonts w:hint="eastAsia"/>
          <w:b w:val="0"/>
          <w:bCs w:val="0"/>
          <w:sz w:val="24"/>
          <w:szCs w:val="24"/>
        </w:rPr>
        <w:t>集成开发工具，基于</w:t>
      </w:r>
      <w:r w:rsidR="00B06441" w:rsidRPr="00B06441">
        <w:rPr>
          <w:rFonts w:hint="eastAsia"/>
          <w:b w:val="0"/>
          <w:bCs w:val="0"/>
          <w:sz w:val="24"/>
          <w:szCs w:val="24"/>
        </w:rPr>
        <w:t xml:space="preserve">IntelliJ IDEA. </w:t>
      </w:r>
      <w:r w:rsidR="00B06441" w:rsidRPr="00B06441">
        <w:rPr>
          <w:rFonts w:hint="eastAsia"/>
          <w:b w:val="0"/>
          <w:bCs w:val="0"/>
          <w:sz w:val="24"/>
          <w:szCs w:val="24"/>
        </w:rPr>
        <w:t>类似</w:t>
      </w:r>
      <w:r w:rsidR="00B06441" w:rsidRPr="00B06441">
        <w:rPr>
          <w:rFonts w:hint="eastAsia"/>
          <w:b w:val="0"/>
          <w:bCs w:val="0"/>
          <w:sz w:val="24"/>
          <w:szCs w:val="24"/>
        </w:rPr>
        <w:t xml:space="preserve"> Eclipse ADT</w:t>
      </w:r>
      <w:r w:rsidR="00B06441" w:rsidRPr="00B06441">
        <w:rPr>
          <w:rFonts w:hint="eastAsia"/>
          <w:b w:val="0"/>
          <w:bCs w:val="0"/>
          <w:sz w:val="24"/>
          <w:szCs w:val="24"/>
        </w:rPr>
        <w:t>，</w:t>
      </w:r>
      <w:r w:rsidR="00B06441" w:rsidRPr="00B06441">
        <w:rPr>
          <w:rFonts w:hint="eastAsia"/>
          <w:b w:val="0"/>
          <w:bCs w:val="0"/>
          <w:sz w:val="24"/>
          <w:szCs w:val="24"/>
        </w:rPr>
        <w:t xml:space="preserve">Android Studio </w:t>
      </w:r>
      <w:r w:rsidR="00B06441" w:rsidRPr="00B06441">
        <w:rPr>
          <w:rFonts w:hint="eastAsia"/>
          <w:b w:val="0"/>
          <w:bCs w:val="0"/>
          <w:sz w:val="24"/>
          <w:szCs w:val="24"/>
        </w:rPr>
        <w:t>提供了集成的</w:t>
      </w:r>
      <w:r w:rsidR="00B06441" w:rsidRPr="00B06441">
        <w:rPr>
          <w:rFonts w:hint="eastAsia"/>
          <w:b w:val="0"/>
          <w:bCs w:val="0"/>
          <w:sz w:val="24"/>
          <w:szCs w:val="24"/>
        </w:rPr>
        <w:t xml:space="preserve"> Android </w:t>
      </w:r>
      <w:r w:rsidR="00B06441" w:rsidRPr="00B06441">
        <w:rPr>
          <w:rFonts w:hint="eastAsia"/>
          <w:b w:val="0"/>
          <w:bCs w:val="0"/>
          <w:sz w:val="24"/>
          <w:szCs w:val="24"/>
        </w:rPr>
        <w:t>开发工具用于开发</w:t>
      </w:r>
      <w:r w:rsidR="00460634" w:rsidRPr="00B06441">
        <w:rPr>
          <w:rFonts w:hint="eastAsia"/>
          <w:b w:val="0"/>
          <w:bCs w:val="0"/>
          <w:sz w:val="24"/>
          <w:szCs w:val="24"/>
        </w:rPr>
        <w:t>和调试。</w:t>
      </w:r>
      <w:r w:rsidR="00460634" w:rsidRPr="00B06441">
        <w:rPr>
          <w:rFonts w:hint="eastAsia"/>
          <w:b w:val="0"/>
          <w:bCs w:val="0"/>
          <w:sz w:val="24"/>
          <w:szCs w:val="24"/>
        </w:rPr>
        <w:br/>
      </w:r>
    </w:p>
    <w:p w14:paraId="2FDD6989" w14:textId="0B38C4FC" w:rsidR="00040310" w:rsidRDefault="00040310" w:rsidP="00040310"/>
    <w:p w14:paraId="1BE9B943" w14:textId="7074FE47" w:rsidR="00895E44" w:rsidRDefault="00895E44" w:rsidP="00040310"/>
    <w:p w14:paraId="534BD9CF" w14:textId="1FEFC952" w:rsidR="00895E44" w:rsidRDefault="00895E44" w:rsidP="00040310"/>
    <w:p w14:paraId="4D0B1093" w14:textId="3C87C3AD" w:rsidR="00895E44" w:rsidRDefault="00895E44" w:rsidP="00040310"/>
    <w:p w14:paraId="3F6A8962" w14:textId="75253DA7" w:rsidR="00895E44" w:rsidRDefault="00895E44" w:rsidP="00040310"/>
    <w:p w14:paraId="30BB33B1" w14:textId="18BAE93E" w:rsidR="00895E44" w:rsidRDefault="00895E44" w:rsidP="00040310"/>
    <w:p w14:paraId="55929E21" w14:textId="77777777" w:rsidR="00895E44" w:rsidRPr="00040310" w:rsidRDefault="00895E44" w:rsidP="00040310"/>
    <w:p w14:paraId="468B35D0" w14:textId="5C2689C1" w:rsidR="00460634" w:rsidRPr="00895E44" w:rsidRDefault="00040310" w:rsidP="00895E44">
      <w:pPr>
        <w:rPr>
          <w:rFonts w:ascii="宋体" w:hAnsi="宋体"/>
          <w:sz w:val="24"/>
        </w:rPr>
      </w:pPr>
      <w:r w:rsidRPr="00895E44">
        <w:rPr>
          <w:rFonts w:ascii="宋体" w:hAnsi="宋体" w:hint="eastAsia"/>
          <w:b/>
          <w:bCs/>
          <w:sz w:val="24"/>
        </w:rPr>
        <w:lastRenderedPageBreak/>
        <w:t>开发的目的和意义</w:t>
      </w:r>
      <w:r w:rsidR="00460634" w:rsidRPr="00895E44">
        <w:rPr>
          <w:rFonts w:ascii="宋体" w:hAnsi="宋体" w:hint="eastAsia"/>
          <w:sz w:val="24"/>
        </w:rPr>
        <w:br/>
      </w:r>
      <w:r w:rsidR="00460634" w:rsidRPr="00895E44">
        <w:rPr>
          <w:rFonts w:ascii="宋体" w:hAnsi="宋体" w:hint="eastAsia"/>
          <w:sz w:val="24"/>
          <w:shd w:val="clear" w:color="auto" w:fill="FFFFFF"/>
        </w:rPr>
        <w:t>1.开发商：Google</w:t>
      </w:r>
      <w:r w:rsidR="00460634" w:rsidRPr="00895E44">
        <w:rPr>
          <w:rFonts w:ascii="宋体" w:hAnsi="宋体" w:hint="eastAsia"/>
          <w:sz w:val="24"/>
        </w:rPr>
        <w:br/>
      </w:r>
      <w:r w:rsidR="00460634" w:rsidRPr="00895E44">
        <w:rPr>
          <w:rFonts w:ascii="宋体" w:hAnsi="宋体" w:hint="eastAsia"/>
          <w:sz w:val="24"/>
          <w:shd w:val="clear" w:color="auto" w:fill="FFFFFF"/>
        </w:rPr>
        <w:t>2.软件语言：Java</w:t>
      </w:r>
      <w:r w:rsidR="00460634" w:rsidRPr="00895E44">
        <w:rPr>
          <w:rFonts w:ascii="宋体" w:hAnsi="宋体"/>
          <w:sz w:val="24"/>
          <w:shd w:val="clear" w:color="auto" w:fill="FFFFFF"/>
        </w:rPr>
        <w:t xml:space="preserve">  </w:t>
      </w:r>
      <w:r w:rsidR="00460634" w:rsidRPr="00895E44">
        <w:rPr>
          <w:rFonts w:ascii="宋体" w:hAnsi="宋体" w:hint="eastAsia"/>
          <w:sz w:val="24"/>
          <w:shd w:val="clear" w:color="auto" w:fill="FFFFFF"/>
        </w:rPr>
        <w:t>android studio安装后需要在eclipse中导出代码，并导入到studio中才能使用Android Studio v</w:t>
      </w:r>
      <w:r w:rsidR="00460634" w:rsidRPr="00895E44">
        <w:rPr>
          <w:rFonts w:ascii="宋体" w:hAnsi="宋体"/>
          <w:sz w:val="24"/>
          <w:shd w:val="clear" w:color="auto" w:fill="FFFFFF"/>
        </w:rPr>
        <w:t>3</w:t>
      </w:r>
      <w:r w:rsidR="00460634" w:rsidRPr="00895E44">
        <w:rPr>
          <w:rFonts w:ascii="宋体" w:hAnsi="宋体" w:hint="eastAsia"/>
          <w:sz w:val="24"/>
          <w:shd w:val="clear" w:color="auto" w:fill="FFFFFF"/>
        </w:rPr>
        <w:t>.</w:t>
      </w:r>
      <w:r w:rsidR="00460634" w:rsidRPr="00895E44">
        <w:rPr>
          <w:rFonts w:ascii="宋体" w:hAnsi="宋体"/>
          <w:sz w:val="24"/>
          <w:shd w:val="clear" w:color="auto" w:fill="FFFFFF"/>
        </w:rPr>
        <w:t>4</w:t>
      </w:r>
      <w:r w:rsidR="00460634" w:rsidRPr="00895E44">
        <w:rPr>
          <w:rFonts w:ascii="宋体" w:hAnsi="宋体" w:hint="eastAsia"/>
          <w:sz w:val="24"/>
          <w:shd w:val="clear" w:color="auto" w:fill="FFFFFF"/>
        </w:rPr>
        <w:t>.0 windows版本已包含X86和X64</w:t>
      </w:r>
      <w:proofErr w:type="gramStart"/>
      <w:r w:rsidR="00460634" w:rsidRPr="00895E44">
        <w:rPr>
          <w:rFonts w:ascii="宋体" w:hAnsi="宋体" w:hint="eastAsia"/>
          <w:sz w:val="24"/>
          <w:shd w:val="clear" w:color="auto" w:fill="FFFFFF"/>
        </w:rPr>
        <w:t>两个</w:t>
      </w:r>
      <w:proofErr w:type="gramEnd"/>
      <w:r w:rsidR="00460634" w:rsidRPr="00895E44">
        <w:rPr>
          <w:rFonts w:ascii="宋体" w:hAnsi="宋体" w:hint="eastAsia"/>
          <w:sz w:val="24"/>
          <w:shd w:val="clear" w:color="auto" w:fill="FFFFFF"/>
        </w:rPr>
        <w:t>版本，直接下载即可。 另外：上述的安装文件中IDE已经包含下面两个安装文件（SDK Tools &amp; Packages），所以只需要下载IDE即可。 2.jdk需要根据当前安装的Windows版本进行选择。 安装 安装。</w:t>
      </w:r>
      <w:r w:rsidR="00460634" w:rsidRPr="00895E44">
        <w:rPr>
          <w:rFonts w:ascii="宋体" w:hAnsi="宋体" w:hint="eastAsia"/>
          <w:sz w:val="24"/>
        </w:rPr>
        <w:t>androidstudio的使用工具 Android Studio Android SDK java jdk 一台可以用于调试的安卓手机 方法 项目的前提是将基本的运行环境及sdk都已经安装好， 右键点击new--&gt;Module，Module相当于新建了一个项目。 选择Android Application，点击next 将</w:t>
      </w:r>
    </w:p>
    <w:p w14:paraId="659C352B" w14:textId="77777777" w:rsidR="00460634" w:rsidRPr="00D867CA" w:rsidRDefault="00460634" w:rsidP="00D867CA">
      <w:pPr>
        <w:rPr>
          <w:rFonts w:ascii="宋体" w:hAnsi="宋体"/>
          <w:sz w:val="24"/>
        </w:rPr>
      </w:pPr>
      <w:r w:rsidRPr="00D867CA">
        <w:rPr>
          <w:rFonts w:ascii="宋体" w:hAnsi="宋体" w:hint="eastAsia"/>
          <w:sz w:val="24"/>
        </w:rPr>
        <w:t>下载安装包（dmg文件），打开并将Android Studio拖动到Applications中去，拷贝完毕即可，可以到应用程序下将图标拖动到Dock上。     是用来管理模拟器和真机的通用调试工具，该工具功能强大，直接打开cmd即可使用adb命令，adb的全称为Android Debug Bridge，是起到调试桥的作用，通过adb我们可以在Eclipse中方面通过DDMS来调试Android程序，说白了就是debug工具，adb的工作方式。    </w:t>
      </w:r>
    </w:p>
    <w:p w14:paraId="15B27836" w14:textId="1C08F3B6" w:rsidR="00460634" w:rsidRPr="00D867CA" w:rsidRDefault="00460634" w:rsidP="00D867CA">
      <w:pPr>
        <w:rPr>
          <w:rFonts w:ascii="宋体" w:hAnsi="宋体"/>
          <w:sz w:val="24"/>
        </w:rPr>
      </w:pPr>
      <w:r w:rsidRPr="00D867CA">
        <w:rPr>
          <w:rFonts w:ascii="宋体" w:hAnsi="宋体" w:hint="eastAsia"/>
          <w:sz w:val="24"/>
        </w:rPr>
        <w:t> Android Studio是一套面世时间还不长的IDE（即集成开发环境），目前已经免费向谷歌及Android的开发人员发放。Android Studio以IntelliJ IDEA为基础，后者同样是一套相当出色的Android开发环境。在今天的文章中，我们将共同了解如何创建一个全新</w:t>
      </w:r>
      <w:r w:rsidRPr="00D867CA">
        <w:rPr>
          <w:rFonts w:ascii="宋体" w:hAnsi="宋体"/>
          <w:sz w:val="24"/>
        </w:rPr>
        <w:t>Navigation Editor（导航编辑器）这个主要是一款可视化的编辑器，主要用于构建支持新的Jetpack导航组件的XML资源来使用的。开发者可以通过Navigation Editor和导航组件在应用屏幕和内容区域之间构建可预测的交互。</w:t>
      </w:r>
      <w:r w:rsidRPr="00D867CA">
        <w:rPr>
          <w:rFonts w:ascii="宋体" w:hAnsi="宋体" w:hint="eastAsia"/>
          <w:sz w:val="24"/>
        </w:rPr>
        <w:t>不过，优秀的设计是可以实现的，</w:t>
      </w:r>
      <w:r w:rsidR="00726A10" w:rsidRPr="00D867CA">
        <w:rPr>
          <w:rFonts w:ascii="宋体" w:hAnsi="宋体" w:hint="eastAsia"/>
          <w:sz w:val="24"/>
        </w:rPr>
        <w:t>我们要想设计一个画图app会经历3个主要阶段，设计，原理的研究，加上你所要使用的插件，可以使用APi接口来使用以至于达到你需要的目的我们作为用API的人来说我们所使用后的成功会给软件带来进一步优化的作用</w:t>
      </w:r>
    </w:p>
    <w:p w14:paraId="3BAF8791" w14:textId="1CD32FBF" w:rsidR="00726A10" w:rsidRDefault="00460634" w:rsidP="00D867CA">
      <w:pPr>
        <w:rPr>
          <w:rFonts w:ascii="宋体" w:hAnsi="宋体"/>
          <w:sz w:val="24"/>
        </w:rPr>
      </w:pPr>
      <w:r w:rsidRPr="00D867CA">
        <w:rPr>
          <w:rFonts w:ascii="宋体" w:hAnsi="宋体"/>
          <w:sz w:val="24"/>
        </w:rPr>
        <w:br/>
      </w:r>
    </w:p>
    <w:p w14:paraId="3A860270" w14:textId="42184EBD" w:rsidR="00895E44" w:rsidRPr="00895E44" w:rsidRDefault="00895E44" w:rsidP="00895E44">
      <w:pPr>
        <w:pStyle w:val="2"/>
        <w:rPr>
          <w:rFonts w:ascii="宋体" w:eastAsia="宋体" w:hAnsi="宋体"/>
          <w:b w:val="0"/>
          <w:bCs w:val="0"/>
          <w:sz w:val="44"/>
          <w:szCs w:val="44"/>
        </w:rPr>
      </w:pPr>
      <w:r w:rsidRPr="00895E44">
        <w:rPr>
          <w:rFonts w:ascii="宋体" w:eastAsia="宋体" w:hAnsi="宋体" w:hint="eastAsia"/>
          <w:sz w:val="44"/>
          <w:szCs w:val="44"/>
        </w:rPr>
        <w:lastRenderedPageBreak/>
        <w:t>android双缓冲绘图技术</w:t>
      </w:r>
    </w:p>
    <w:p w14:paraId="215A87CE" w14:textId="6CDB778B" w:rsidR="00895E44" w:rsidRPr="00895E44" w:rsidRDefault="00895E44" w:rsidP="00895E44">
      <w:pPr>
        <w:pStyle w:val="2"/>
        <w:rPr>
          <w:rFonts w:ascii="宋体" w:eastAsia="宋体" w:hAnsi="宋体"/>
          <w:b w:val="0"/>
          <w:bCs w:val="0"/>
          <w:sz w:val="24"/>
          <w:szCs w:val="24"/>
        </w:rPr>
      </w:pPr>
      <w:r w:rsidRPr="00895E44">
        <w:rPr>
          <w:rFonts w:ascii="宋体" w:eastAsia="宋体" w:hAnsi="宋体"/>
          <w:b w:val="0"/>
          <w:bCs w:val="0"/>
          <w:sz w:val="24"/>
          <w:szCs w:val="24"/>
        </w:rPr>
        <w:t>在</w:t>
      </w:r>
      <w:hyperlink r:id="rId18" w:tgtFrame="_blank" w:history="1">
        <w:r w:rsidRPr="00895E44">
          <w:rPr>
            <w:rFonts w:ascii="宋体" w:eastAsia="宋体" w:hAnsi="宋体"/>
            <w:b w:val="0"/>
            <w:bCs w:val="0"/>
            <w:sz w:val="24"/>
            <w:szCs w:val="24"/>
          </w:rPr>
          <w:t>图形图象处理</w:t>
        </w:r>
      </w:hyperlink>
      <w:r w:rsidRPr="00895E44">
        <w:rPr>
          <w:rFonts w:ascii="宋体" w:eastAsia="宋体" w:hAnsi="宋体"/>
          <w:b w:val="0"/>
          <w:bCs w:val="0"/>
          <w:sz w:val="24"/>
          <w:szCs w:val="24"/>
        </w:rPr>
        <w:t>编程过程中,双缓冲是一种基本的技术。我们知道,如果窗体在响应</w:t>
      </w:r>
      <w:hyperlink r:id="rId19" w:tgtFrame="_blank" w:history="1">
        <w:r w:rsidRPr="00895E44">
          <w:rPr>
            <w:rFonts w:ascii="宋体" w:eastAsia="宋体" w:hAnsi="宋体"/>
            <w:b w:val="0"/>
            <w:bCs w:val="0"/>
            <w:sz w:val="24"/>
            <w:szCs w:val="24"/>
          </w:rPr>
          <w:t>WM_PAINT消息</w:t>
        </w:r>
      </w:hyperlink>
      <w:r w:rsidRPr="00895E44">
        <w:rPr>
          <w:rFonts w:ascii="宋体" w:eastAsia="宋体" w:hAnsi="宋体"/>
          <w:b w:val="0"/>
          <w:bCs w:val="0"/>
          <w:sz w:val="24"/>
          <w:szCs w:val="24"/>
        </w:rPr>
        <w:t>的时候要进行复杂的图形处理，那么窗体在</w:t>
      </w:r>
      <w:proofErr w:type="gramStart"/>
      <w:r w:rsidRPr="00895E44">
        <w:rPr>
          <w:rFonts w:ascii="宋体" w:eastAsia="宋体" w:hAnsi="宋体"/>
          <w:b w:val="0"/>
          <w:bCs w:val="0"/>
          <w:sz w:val="24"/>
          <w:szCs w:val="24"/>
        </w:rPr>
        <w:t>重绘时由于</w:t>
      </w:r>
      <w:proofErr w:type="gramEnd"/>
      <w:r w:rsidRPr="00895E44">
        <w:rPr>
          <w:rFonts w:ascii="宋体" w:eastAsia="宋体" w:hAnsi="宋体"/>
          <w:b w:val="0"/>
          <w:bCs w:val="0"/>
          <w:sz w:val="24"/>
          <w:szCs w:val="24"/>
        </w:rPr>
        <w:t>过频的刷新而引起闪烁现象。解决这一问题的有效方法就是双缓冲技术。因为窗体在刷新时，总要有一个擦除原来</w:t>
      </w:r>
      <w:proofErr w:type="gramStart"/>
      <w:r w:rsidRPr="00895E44">
        <w:rPr>
          <w:rFonts w:ascii="宋体" w:eastAsia="宋体" w:hAnsi="宋体"/>
          <w:b w:val="0"/>
          <w:bCs w:val="0"/>
          <w:sz w:val="24"/>
          <w:szCs w:val="24"/>
        </w:rPr>
        <w:t>图象</w:t>
      </w:r>
      <w:proofErr w:type="gramEnd"/>
      <w:r w:rsidRPr="00895E44">
        <w:rPr>
          <w:rFonts w:ascii="宋体" w:eastAsia="宋体" w:hAnsi="宋体"/>
          <w:b w:val="0"/>
          <w:bCs w:val="0"/>
          <w:sz w:val="24"/>
          <w:szCs w:val="24"/>
        </w:rPr>
        <w:t>的过程</w:t>
      </w:r>
      <w:hyperlink r:id="rId20" w:tgtFrame="_blank" w:history="1">
        <w:r w:rsidRPr="00895E44">
          <w:rPr>
            <w:rFonts w:ascii="宋体" w:eastAsia="宋体" w:hAnsi="宋体"/>
            <w:b w:val="0"/>
            <w:bCs w:val="0"/>
            <w:sz w:val="24"/>
            <w:szCs w:val="24"/>
          </w:rPr>
          <w:t>OnEraseBkgnd</w:t>
        </w:r>
      </w:hyperlink>
      <w:r w:rsidRPr="00895E44">
        <w:rPr>
          <w:rFonts w:ascii="宋体" w:eastAsia="宋体" w:hAnsi="宋体"/>
          <w:b w:val="0"/>
          <w:bCs w:val="0"/>
          <w:sz w:val="24"/>
          <w:szCs w:val="24"/>
        </w:rPr>
        <w:t>，它利用背景色填充窗体绘图区，然后在调用新的绘图代码进行重绘，这样一擦一写造成了</w:t>
      </w:r>
      <w:proofErr w:type="gramStart"/>
      <w:r w:rsidRPr="00895E44">
        <w:rPr>
          <w:rFonts w:ascii="宋体" w:eastAsia="宋体" w:hAnsi="宋体"/>
          <w:b w:val="0"/>
          <w:bCs w:val="0"/>
          <w:sz w:val="24"/>
          <w:szCs w:val="24"/>
        </w:rPr>
        <w:t>图象</w:t>
      </w:r>
      <w:proofErr w:type="gramEnd"/>
      <w:r w:rsidRPr="00895E44">
        <w:rPr>
          <w:rFonts w:ascii="宋体" w:eastAsia="宋体" w:hAnsi="宋体"/>
          <w:b w:val="0"/>
          <w:bCs w:val="0"/>
          <w:sz w:val="24"/>
          <w:szCs w:val="24"/>
        </w:rPr>
        <w:t>颜色的反差。当WM_PAINT的响应很频繁的时候，这种反差也就越发明显。于是我们就看到了闪烁现象。</w:t>
      </w:r>
      <w:r w:rsidRPr="00895E44">
        <w:rPr>
          <w:rFonts w:ascii="宋体" w:eastAsia="宋体" w:hAnsi="宋体" w:hint="eastAsia"/>
          <w:b w:val="0"/>
          <w:bCs w:val="0"/>
          <w:sz w:val="24"/>
          <w:szCs w:val="24"/>
        </w:rPr>
        <w:br/>
        <w:t>所谓缓冲，简单地说就是将多个将要执行的独立的任务集结起来，一起提交。</w:t>
      </w:r>
      <w:r w:rsidRPr="00895E44">
        <w:rPr>
          <w:rFonts w:ascii="宋体" w:eastAsia="宋体" w:hAnsi="宋体" w:hint="eastAsia"/>
          <w:b w:val="0"/>
          <w:bCs w:val="0"/>
          <w:sz w:val="24"/>
          <w:szCs w:val="24"/>
        </w:rPr>
        <w:br/>
        <w:t>打个比方，现实生活中，你现在要将很多砖从A处搬到B处，原来的办法是一只手一次搬几块，这就是没有使用“缓存”机制的方法。你也可以用一辆拖车，先把砖搬到拖车上，再把拖车拉到另一处处，这就是使用了“缓存”的方法。</w:t>
      </w:r>
    </w:p>
    <w:p w14:paraId="2918B285" w14:textId="77777777" w:rsidR="00895E44" w:rsidRPr="00895E44" w:rsidRDefault="00895E44" w:rsidP="00895E44">
      <w:pPr>
        <w:pStyle w:val="2"/>
        <w:rPr>
          <w:rFonts w:ascii="宋体" w:eastAsia="宋体" w:hAnsi="宋体"/>
          <w:b w:val="0"/>
          <w:bCs w:val="0"/>
          <w:sz w:val="24"/>
          <w:szCs w:val="24"/>
        </w:rPr>
      </w:pPr>
      <w:r w:rsidRPr="00895E44">
        <w:rPr>
          <w:rFonts w:ascii="宋体" w:eastAsia="宋体" w:hAnsi="宋体" w:hint="eastAsia"/>
          <w:b w:val="0"/>
          <w:bCs w:val="0"/>
          <w:sz w:val="24"/>
          <w:szCs w:val="24"/>
        </w:rPr>
        <w:t>每个canvas都有对应的一个</w:t>
      </w:r>
      <w:r w:rsidRPr="00895E44">
        <w:rPr>
          <w:rFonts w:ascii="宋体" w:eastAsia="宋体" w:hAnsi="宋体" w:cs="Arial"/>
          <w:b w:val="0"/>
          <w:bCs w:val="0"/>
          <w:color w:val="2E3033"/>
          <w:sz w:val="24"/>
          <w:szCs w:val="24"/>
          <w:shd w:val="clear" w:color="auto" w:fill="FFFFFF"/>
        </w:rPr>
        <w:t>位图</w:t>
      </w:r>
      <w:r w:rsidRPr="00895E44">
        <w:rPr>
          <w:rFonts w:ascii="宋体" w:eastAsia="宋体" w:hAnsi="宋体" w:hint="eastAsia"/>
          <w:b w:val="0"/>
          <w:bCs w:val="0"/>
          <w:sz w:val="24"/>
          <w:szCs w:val="24"/>
        </w:rPr>
        <w:t>，绘图的过程实际上就是往这个</w:t>
      </w:r>
      <w:r w:rsidRPr="00895E44">
        <w:rPr>
          <w:rFonts w:ascii="宋体" w:eastAsia="宋体" w:hAnsi="宋体" w:cs="Arial"/>
          <w:b w:val="0"/>
          <w:bCs w:val="0"/>
          <w:color w:val="2E3033"/>
          <w:sz w:val="24"/>
          <w:szCs w:val="24"/>
          <w:shd w:val="clear" w:color="auto" w:fill="FFFFFF"/>
        </w:rPr>
        <w:t>位图</w:t>
      </w:r>
      <w:r w:rsidRPr="00895E44">
        <w:rPr>
          <w:rFonts w:ascii="宋体" w:eastAsia="宋体" w:hAnsi="宋体" w:hint="eastAsia"/>
          <w:b w:val="0"/>
          <w:bCs w:val="0"/>
          <w:sz w:val="24"/>
          <w:szCs w:val="24"/>
        </w:rPr>
        <w:t>上写入颜色信息，然后把这些信息交给GPU进行处理显示。这里面其实已经包含了一次缓冲的过程。</w:t>
      </w:r>
    </w:p>
    <w:p w14:paraId="16F3C85E" w14:textId="77777777" w:rsidR="00895E44" w:rsidRPr="00895E44" w:rsidRDefault="00895E44" w:rsidP="00D867CA">
      <w:pPr>
        <w:rPr>
          <w:rFonts w:ascii="宋体" w:hAnsi="宋体"/>
          <w:sz w:val="24"/>
        </w:rPr>
      </w:pPr>
    </w:p>
    <w:p w14:paraId="1B99C7A1" w14:textId="646DFE45" w:rsidR="00AF55F5" w:rsidRPr="00B06441" w:rsidRDefault="00726A10" w:rsidP="00895E44">
      <w:pPr>
        <w:pStyle w:val="2"/>
        <w:rPr>
          <w:rFonts w:ascii="宋体" w:eastAsia="宋体" w:hAnsi="宋体"/>
          <w:b w:val="0"/>
          <w:bCs w:val="0"/>
          <w:sz w:val="24"/>
          <w:szCs w:val="24"/>
        </w:rPr>
      </w:pPr>
      <w:r w:rsidRPr="00B06441">
        <w:rPr>
          <w:rFonts w:ascii="宋体" w:eastAsia="宋体" w:hAnsi="宋体" w:hint="eastAsia"/>
          <w:b w:val="0"/>
          <w:bCs w:val="0"/>
          <w:sz w:val="24"/>
          <w:szCs w:val="24"/>
        </w:rPr>
        <w:lastRenderedPageBreak/>
        <w:t>所以，讲到这里，双缓冲的概念我想你已经明白了。没错，绘图时的双缓冲其实就是再增加一个canvas，把想要绘制的内容先绘制到增加的画布对应的</w:t>
      </w:r>
      <w:r w:rsidRPr="00B06441">
        <w:rPr>
          <w:rFonts w:ascii="宋体" w:eastAsia="宋体" w:hAnsi="宋体"/>
          <w:b w:val="0"/>
          <w:bCs w:val="0"/>
          <w:sz w:val="24"/>
          <w:szCs w:val="24"/>
        </w:rPr>
        <w:t>位图</w:t>
      </w:r>
      <w:r w:rsidRPr="00B06441">
        <w:rPr>
          <w:rFonts w:ascii="宋体" w:eastAsia="宋体" w:hAnsi="宋体" w:hint="eastAsia"/>
          <w:b w:val="0"/>
          <w:bCs w:val="0"/>
          <w:sz w:val="24"/>
          <w:szCs w:val="24"/>
        </w:rPr>
        <w:t>上，写完后再把这个</w:t>
      </w:r>
      <w:r w:rsidRPr="00B06441">
        <w:rPr>
          <w:rFonts w:ascii="宋体" w:eastAsia="宋体" w:hAnsi="宋体"/>
          <w:b w:val="0"/>
          <w:bCs w:val="0"/>
          <w:sz w:val="24"/>
          <w:szCs w:val="24"/>
        </w:rPr>
        <w:t>位图</w:t>
      </w:r>
      <w:r w:rsidRPr="00B06441">
        <w:rPr>
          <w:rFonts w:ascii="宋体" w:eastAsia="宋体" w:hAnsi="宋体" w:hint="eastAsia"/>
          <w:b w:val="0"/>
          <w:bCs w:val="0"/>
          <w:sz w:val="24"/>
          <w:szCs w:val="24"/>
        </w:rPr>
        <w:t>的颜色信息一次提交给上下文的canvas去绘制。双缓冲技术在绘制数据量较大时在性能上有明显的提升，画板程序之所以用到了双管缓存的效果，也是基于提高绘制效率的考虑。</w:t>
      </w:r>
      <w:r w:rsidR="00DB5964" w:rsidRPr="00B06441">
        <w:rPr>
          <w:rFonts w:ascii="宋体" w:eastAsia="宋体" w:hAnsi="宋体"/>
          <w:b w:val="0"/>
          <w:bCs w:val="0"/>
          <w:sz w:val="24"/>
          <w:szCs w:val="24"/>
        </w:rPr>
        <w:t>很多系统与其他开发语言相比具有很强的悠悠试试，在其开发性很高，它是开源可移植性也很高，这两种优势吸引了</w:t>
      </w:r>
      <w:proofErr w:type="gramStart"/>
      <w:r w:rsidR="00DB5964" w:rsidRPr="00B06441">
        <w:rPr>
          <w:rFonts w:ascii="宋体" w:eastAsia="宋体" w:hAnsi="宋体"/>
          <w:b w:val="0"/>
          <w:bCs w:val="0"/>
          <w:sz w:val="24"/>
          <w:szCs w:val="24"/>
        </w:rPr>
        <w:t>很很多</w:t>
      </w:r>
      <w:proofErr w:type="gramEnd"/>
      <w:r w:rsidR="00DB5964" w:rsidRPr="00B06441">
        <w:rPr>
          <w:rFonts w:ascii="宋体" w:eastAsia="宋体" w:hAnsi="宋体"/>
          <w:b w:val="0"/>
          <w:bCs w:val="0"/>
          <w:sz w:val="24"/>
          <w:szCs w:val="24"/>
        </w:rPr>
        <w:t>的开发者来开发成于其中，当这两年的手机大量的应用都是</w:t>
      </w:r>
      <w:proofErr w:type="gramStart"/>
      <w:r w:rsidR="00DB5964" w:rsidRPr="00B06441">
        <w:rPr>
          <w:rFonts w:ascii="宋体" w:eastAsia="宋体" w:hAnsi="宋体"/>
          <w:b w:val="0"/>
          <w:bCs w:val="0"/>
          <w:sz w:val="24"/>
          <w:szCs w:val="24"/>
        </w:rPr>
        <w:t>安卓市场</w:t>
      </w:r>
      <w:proofErr w:type="gramEnd"/>
      <w:r w:rsidR="00DB5964" w:rsidRPr="00B06441">
        <w:rPr>
          <w:rFonts w:ascii="宋体" w:eastAsia="宋体" w:hAnsi="宋体"/>
          <w:b w:val="0"/>
          <w:bCs w:val="0"/>
          <w:sz w:val="24"/>
          <w:szCs w:val="24"/>
        </w:rPr>
        <w:t>占有率很高，通过这些总经理相比较而言，丰富的市场的多样性给用户带来</w:t>
      </w:r>
      <w:proofErr w:type="gramStart"/>
      <w:r w:rsidR="00DB5964" w:rsidRPr="00B06441">
        <w:rPr>
          <w:rFonts w:ascii="宋体" w:eastAsia="宋体" w:hAnsi="宋体"/>
          <w:b w:val="0"/>
          <w:bCs w:val="0"/>
          <w:sz w:val="24"/>
          <w:szCs w:val="24"/>
        </w:rPr>
        <w:t>了安卓的</w:t>
      </w:r>
      <w:proofErr w:type="gramEnd"/>
      <w:r w:rsidR="00DB5964" w:rsidRPr="00B06441">
        <w:rPr>
          <w:rFonts w:ascii="宋体" w:eastAsia="宋体" w:hAnsi="宋体"/>
          <w:b w:val="0"/>
          <w:bCs w:val="0"/>
          <w:sz w:val="24"/>
          <w:szCs w:val="24"/>
        </w:rPr>
        <w:t>系统的十分良好的那个体验能够支持的大多没有网络的情况下，也可以让</w:t>
      </w:r>
      <w:r w:rsidR="00DB5964" w:rsidRPr="00B06441">
        <w:rPr>
          <w:rFonts w:ascii="宋体" w:eastAsia="宋体" w:hAnsi="宋体" w:hint="eastAsia"/>
          <w:b w:val="0"/>
          <w:bCs w:val="0"/>
          <w:sz w:val="24"/>
          <w:szCs w:val="24"/>
        </w:rPr>
        <w:t>開發者</w:t>
      </w:r>
      <w:proofErr w:type="gramStart"/>
      <w:r w:rsidR="00DB5964" w:rsidRPr="00B06441">
        <w:rPr>
          <w:rFonts w:ascii="宋体" w:eastAsia="宋体" w:hAnsi="宋体" w:hint="eastAsia"/>
          <w:b w:val="0"/>
          <w:bCs w:val="0"/>
          <w:sz w:val="24"/>
          <w:szCs w:val="24"/>
        </w:rPr>
        <w:t>參</w:t>
      </w:r>
      <w:proofErr w:type="gramEnd"/>
      <w:r w:rsidR="00DB5964" w:rsidRPr="00B06441">
        <w:rPr>
          <w:rFonts w:ascii="宋体" w:eastAsia="宋体" w:hAnsi="宋体" w:hint="eastAsia"/>
          <w:b w:val="0"/>
          <w:bCs w:val="0"/>
          <w:sz w:val="24"/>
          <w:szCs w:val="24"/>
        </w:rPr>
        <w:t>與其中</w:t>
      </w:r>
      <w:r w:rsidR="00AF55F5" w:rsidRPr="00B06441">
        <w:rPr>
          <w:rFonts w:ascii="宋体" w:eastAsia="宋体" w:hAnsi="宋体"/>
          <w:b w:val="0"/>
          <w:bCs w:val="0"/>
          <w:sz w:val="24"/>
          <w:szCs w:val="24"/>
        </w:rPr>
        <w:t>Android开发商图形图像处理的技术，他在假发成名的基础上，</w:t>
      </w:r>
      <w:proofErr w:type="gramStart"/>
      <w:r w:rsidR="00AF55F5" w:rsidRPr="00B06441">
        <w:rPr>
          <w:rFonts w:ascii="宋体" w:eastAsia="宋体" w:hAnsi="宋体"/>
          <w:b w:val="0"/>
          <w:bCs w:val="0"/>
          <w:sz w:val="24"/>
          <w:szCs w:val="24"/>
        </w:rPr>
        <w:t>只是谷歌黄金</w:t>
      </w:r>
      <w:proofErr w:type="gramEnd"/>
      <w:r w:rsidR="00AF55F5" w:rsidRPr="00B06441">
        <w:rPr>
          <w:rFonts w:ascii="宋体" w:eastAsia="宋体" w:hAnsi="宋体"/>
          <w:b w:val="0"/>
          <w:bCs w:val="0"/>
          <w:sz w:val="24"/>
          <w:szCs w:val="24"/>
        </w:rPr>
        <w:t>是开发的</w:t>
      </w:r>
      <w:proofErr w:type="gramStart"/>
      <w:r w:rsidR="00AF55F5" w:rsidRPr="00B06441">
        <w:rPr>
          <w:rFonts w:ascii="宋体" w:eastAsia="宋体" w:hAnsi="宋体"/>
          <w:b w:val="0"/>
          <w:bCs w:val="0"/>
          <w:sz w:val="24"/>
          <w:szCs w:val="24"/>
        </w:rPr>
        <w:t>一款安卓</w:t>
      </w:r>
      <w:proofErr w:type="gramEnd"/>
      <w:r w:rsidR="00AF55F5" w:rsidRPr="00B06441">
        <w:rPr>
          <w:rFonts w:ascii="宋体" w:eastAsia="宋体" w:hAnsi="宋体"/>
          <w:b w:val="0"/>
          <w:bCs w:val="0"/>
          <w:sz w:val="24"/>
          <w:szCs w:val="24"/>
        </w:rPr>
        <w:t>APP开发技术今天要讲的是android环境下开发一个保存</w:t>
      </w:r>
      <w:r w:rsidR="00AF55F5" w:rsidRPr="00B06441">
        <w:rPr>
          <w:rFonts w:ascii="宋体" w:eastAsia="宋体" w:hAnsi="宋体" w:hint="eastAsia"/>
          <w:b w:val="0"/>
          <w:bCs w:val="0"/>
          <w:sz w:val="24"/>
          <w:szCs w:val="24"/>
        </w:rPr>
        <w:t>本地</w:t>
      </w:r>
      <w:r w:rsidR="00AF55F5" w:rsidRPr="00B06441">
        <w:rPr>
          <w:rFonts w:ascii="宋体" w:eastAsia="宋体" w:hAnsi="宋体"/>
          <w:b w:val="0"/>
          <w:bCs w:val="0"/>
          <w:sz w:val="24"/>
          <w:szCs w:val="24"/>
        </w:rPr>
        <w:t>的涂鸦版</w:t>
      </w:r>
      <w:r w:rsidR="00AF55F5" w:rsidRPr="00B06441">
        <w:rPr>
          <w:rFonts w:ascii="宋体" w:eastAsia="宋体" w:hAnsi="宋体" w:hint="eastAsia"/>
          <w:b w:val="0"/>
          <w:bCs w:val="0"/>
          <w:sz w:val="24"/>
          <w:szCs w:val="24"/>
        </w:rPr>
        <w:t>軟件</w:t>
      </w:r>
      <w:r w:rsidR="00AF55F5" w:rsidRPr="00B06441">
        <w:rPr>
          <w:rFonts w:ascii="宋体" w:eastAsia="宋体" w:hAnsi="宋体"/>
          <w:b w:val="0"/>
          <w:bCs w:val="0"/>
          <w:sz w:val="24"/>
          <w:szCs w:val="24"/>
        </w:rPr>
        <w:t>，这是一款简单的涂鸦软件，</w:t>
      </w:r>
      <w:r w:rsidR="00AF55F5" w:rsidRPr="00B06441">
        <w:rPr>
          <w:rFonts w:ascii="宋体" w:eastAsia="宋体" w:hAnsi="宋体" w:hint="eastAsia"/>
          <w:b w:val="0"/>
          <w:bCs w:val="0"/>
          <w:sz w:val="24"/>
          <w:szCs w:val="24"/>
        </w:rPr>
        <w:t>在本地</w:t>
      </w:r>
      <w:r w:rsidR="00AF55F5" w:rsidRPr="00B06441">
        <w:rPr>
          <w:rFonts w:ascii="宋体" w:eastAsia="宋体" w:hAnsi="宋体"/>
          <w:b w:val="0"/>
          <w:bCs w:val="0"/>
          <w:sz w:val="24"/>
          <w:szCs w:val="24"/>
        </w:rPr>
        <w:t>是可以选择你的图片，你的手机本地手机的图片，通过软件来实现可以增加画笔功能，实现画笔的马赛克功能画笔的髋部功能擦拭功能，还有保存功能，增加消除功能等等，虽然开发的过程很简单，但是使用起来</w:t>
      </w:r>
      <w:r w:rsidR="00AF55F5" w:rsidRPr="00B06441">
        <w:rPr>
          <w:rFonts w:ascii="宋体" w:eastAsia="宋体" w:hAnsi="宋体" w:hint="eastAsia"/>
          <w:b w:val="0"/>
          <w:bCs w:val="0"/>
          <w:sz w:val="24"/>
          <w:szCs w:val="24"/>
        </w:rPr>
        <w:t>，可以</w:t>
      </w:r>
      <w:r w:rsidR="00AF55F5" w:rsidRPr="00B06441">
        <w:rPr>
          <w:rFonts w:ascii="宋体" w:eastAsia="宋体" w:hAnsi="宋体"/>
          <w:b w:val="0"/>
          <w:bCs w:val="0"/>
          <w:sz w:val="24"/>
          <w:szCs w:val="24"/>
        </w:rPr>
        <w:t>学习绘画的技巧，还可以放松身心可以锻炼一下</w:t>
      </w:r>
      <w:r w:rsidR="00AF55F5" w:rsidRPr="00B06441">
        <w:rPr>
          <w:rFonts w:ascii="宋体" w:eastAsia="宋体" w:hAnsi="宋体" w:hint="eastAsia"/>
          <w:b w:val="0"/>
          <w:bCs w:val="0"/>
          <w:sz w:val="24"/>
          <w:szCs w:val="24"/>
        </w:rPr>
        <w:t>手指</w:t>
      </w:r>
      <w:r w:rsidR="00AF55F5" w:rsidRPr="00B06441">
        <w:rPr>
          <w:rFonts w:ascii="宋体" w:eastAsia="宋体" w:hAnsi="宋体"/>
          <w:b w:val="0"/>
          <w:bCs w:val="0"/>
          <w:sz w:val="24"/>
          <w:szCs w:val="24"/>
        </w:rPr>
        <w:t xml:space="preserve">。 </w:t>
      </w:r>
    </w:p>
    <w:p w14:paraId="6AC09BEB" w14:textId="7A2A7410" w:rsidR="00895E44" w:rsidRDefault="00895E44" w:rsidP="00895E44"/>
    <w:p w14:paraId="49B38704" w14:textId="30D463E2" w:rsidR="00895E44" w:rsidRDefault="00895E44" w:rsidP="00895E44"/>
    <w:p w14:paraId="5F089CF5" w14:textId="687A52A5" w:rsidR="00B06441" w:rsidRDefault="00B06441" w:rsidP="00895E44"/>
    <w:p w14:paraId="37C17682" w14:textId="13EC28A7" w:rsidR="00B06441" w:rsidRDefault="00B06441" w:rsidP="00895E44"/>
    <w:p w14:paraId="65E056D2" w14:textId="6A6FB36B" w:rsidR="00B06441" w:rsidRDefault="00B06441" w:rsidP="00895E44"/>
    <w:p w14:paraId="5A42F6BF" w14:textId="5600E649" w:rsidR="00B06441" w:rsidRDefault="00B06441" w:rsidP="00895E44"/>
    <w:p w14:paraId="7B8F63BF" w14:textId="46F27F70" w:rsidR="00B06441" w:rsidRDefault="00B06441" w:rsidP="00895E44"/>
    <w:p w14:paraId="600FB8A3" w14:textId="562B33F5" w:rsidR="00B06441" w:rsidRDefault="00B06441" w:rsidP="00895E44"/>
    <w:p w14:paraId="527529AD" w14:textId="73CCAC5C" w:rsidR="00B06441" w:rsidRDefault="00B06441" w:rsidP="00895E44"/>
    <w:p w14:paraId="0DFD2F73" w14:textId="45120327" w:rsidR="00B06441" w:rsidRDefault="00B06441" w:rsidP="00895E44"/>
    <w:p w14:paraId="5F0FC7BB" w14:textId="7B6E4598" w:rsidR="00B06441" w:rsidRDefault="00B06441" w:rsidP="00895E44"/>
    <w:p w14:paraId="5070D14D" w14:textId="77777777" w:rsidR="00B06441" w:rsidRPr="00895E44" w:rsidRDefault="00B06441" w:rsidP="00895E44"/>
    <w:p w14:paraId="07DE94FB" w14:textId="4FBEB452" w:rsidR="00AF55F5" w:rsidRPr="006A658A" w:rsidRDefault="00A2509F" w:rsidP="002B10B5">
      <w:pPr>
        <w:pStyle w:val="3"/>
        <w:ind w:left="3360" w:firstLine="420"/>
      </w:pPr>
      <w:r>
        <w:rPr>
          <w:rFonts w:hint="eastAsia"/>
          <w:lang w:val="zh-CN"/>
        </w:rPr>
        <w:lastRenderedPageBreak/>
        <w:t>开发工具</w:t>
      </w:r>
    </w:p>
    <w:p w14:paraId="0057513E" w14:textId="49281272" w:rsidR="00B06441" w:rsidRDefault="00B06441">
      <w:pPr>
        <w:pStyle w:val="HTML"/>
        <w:shd w:val="clear" w:color="auto" w:fill="FFFFFF"/>
        <w:rPr>
          <w:color w:val="000000"/>
        </w:rPr>
      </w:pPr>
      <w:r w:rsidRPr="00B06441">
        <w:rPr>
          <w:rFonts w:hint="eastAsia"/>
          <w:color w:val="000000"/>
        </w:rPr>
        <w:t>Android Studio 是基于 IntelliJ IDEA 开发的，是 Goolge 官方推荐的 Android app 开发 IDE。  Android Studio是一个全新的Android开发环境，基于IntelliJ IDEA。类似Eclipse ADT，Android Studio提供了集成的Android开发工具用于开发和调试，在IDEA的基础上，Android Studio提供：</w:t>
      </w:r>
      <w:r w:rsidRPr="00B06441">
        <w:rPr>
          <w:rFonts w:hint="eastAsia"/>
          <w:color w:val="000000"/>
        </w:rPr>
        <w:br/>
      </w:r>
      <w:r w:rsidRPr="00B06441">
        <w:rPr>
          <w:rFonts w:hint="eastAsia"/>
          <w:color w:val="0000FF"/>
        </w:rPr>
        <w:t>1.</w:t>
      </w:r>
      <w:r w:rsidRPr="00B06441">
        <w:rPr>
          <w:rFonts w:hint="eastAsia"/>
          <w:color w:val="000000"/>
        </w:rPr>
        <w:t>·基于Gradle的构建支持</w:t>
      </w:r>
      <w:r w:rsidRPr="00B06441">
        <w:rPr>
          <w:rFonts w:hint="eastAsia"/>
          <w:color w:val="000000"/>
        </w:rPr>
        <w:br/>
      </w:r>
      <w:r w:rsidRPr="00B06441">
        <w:rPr>
          <w:rFonts w:hint="eastAsia"/>
          <w:color w:val="0000FF"/>
        </w:rPr>
        <w:t>2.</w:t>
      </w:r>
      <w:r w:rsidRPr="00B06441">
        <w:rPr>
          <w:rFonts w:hint="eastAsia"/>
          <w:color w:val="000000"/>
        </w:rPr>
        <w:t>·Android专属的重构和快速修复</w:t>
      </w:r>
      <w:r w:rsidRPr="00B06441">
        <w:rPr>
          <w:rFonts w:hint="eastAsia"/>
          <w:color w:val="000000"/>
        </w:rPr>
        <w:br/>
      </w:r>
      <w:r w:rsidRPr="00B06441">
        <w:rPr>
          <w:rFonts w:hint="eastAsia"/>
          <w:color w:val="0000FF"/>
        </w:rPr>
        <w:t>3.</w:t>
      </w:r>
      <w:r w:rsidRPr="00B06441">
        <w:rPr>
          <w:rFonts w:hint="eastAsia"/>
          <w:color w:val="000000"/>
        </w:rPr>
        <w:t>提示工具以捕获性能、可用性、版本兼容性等问题</w:t>
      </w:r>
      <w:r w:rsidRPr="00B06441">
        <w:rPr>
          <w:rFonts w:hint="eastAsia"/>
          <w:color w:val="000000"/>
        </w:rPr>
        <w:br/>
      </w:r>
      <w:r w:rsidRPr="00B06441">
        <w:rPr>
          <w:rFonts w:hint="eastAsia"/>
          <w:color w:val="0000FF"/>
        </w:rPr>
        <w:t>4.</w:t>
      </w:r>
      <w:r w:rsidRPr="00B06441">
        <w:rPr>
          <w:rFonts w:hint="eastAsia"/>
          <w:color w:val="000000"/>
        </w:rPr>
        <w:t>支持ProGuard和应用签名</w:t>
      </w:r>
      <w:r w:rsidRPr="00B06441">
        <w:rPr>
          <w:rFonts w:hint="eastAsia"/>
          <w:color w:val="000000"/>
        </w:rPr>
        <w:br/>
      </w:r>
      <w:r w:rsidRPr="00B06441">
        <w:rPr>
          <w:rFonts w:hint="eastAsia"/>
          <w:color w:val="0000FF"/>
        </w:rPr>
        <w:t>5.</w:t>
      </w:r>
      <w:r w:rsidRPr="00B06441">
        <w:rPr>
          <w:rFonts w:hint="eastAsia"/>
          <w:color w:val="000000"/>
        </w:rPr>
        <w:t>·基于模板的向导来生成常用的Android应用设计和组件</w:t>
      </w:r>
      <w:r w:rsidRPr="00B06441">
        <w:rPr>
          <w:rFonts w:hint="eastAsia"/>
          <w:color w:val="000000"/>
        </w:rPr>
        <w:br/>
      </w:r>
      <w:r w:rsidRPr="00B06441">
        <w:rPr>
          <w:rFonts w:hint="eastAsia"/>
          <w:color w:val="0000FF"/>
        </w:rPr>
        <w:t>6.</w:t>
      </w:r>
      <w:r w:rsidRPr="00B06441">
        <w:rPr>
          <w:rFonts w:hint="eastAsia"/>
          <w:color w:val="000000"/>
        </w:rPr>
        <w:t>功能强大的布局编辑器，可以让你拖拉UI控件并进行效果预览</w:t>
      </w:r>
      <w:r w:rsidRPr="00B06441">
        <w:rPr>
          <w:rFonts w:hint="eastAsia"/>
          <w:color w:val="000000"/>
        </w:rPr>
        <w:br/>
        <w:t>在这个 Android 开发入门教程中，你将学会创建一个简单的算命游戏 app，并学习 Android Studio 的一些关键特性：app-&gt;src-&gt;main-&gt;java：</w:t>
      </w:r>
      <w:r w:rsidRPr="00B06441">
        <w:rPr>
          <w:rFonts w:hint="eastAsia"/>
          <w:color w:val="000000"/>
        </w:rPr>
        <w:br/>
        <w:t>整个app的逻辑处理，核心。具体java代码</w:t>
      </w:r>
      <w:r w:rsidRPr="00B06441">
        <w:rPr>
          <w:rFonts w:hint="eastAsia"/>
          <w:color w:val="000000"/>
        </w:rPr>
        <w:br/>
        <w:t>app-&gt;src-&gt;main-&gt;res：</w:t>
      </w:r>
      <w:r w:rsidRPr="00B06441">
        <w:rPr>
          <w:rFonts w:hint="eastAsia"/>
          <w:color w:val="000000"/>
        </w:rPr>
        <w:br/>
        <w:t>资源文件</w:t>
      </w:r>
      <w:r w:rsidRPr="00B06441">
        <w:rPr>
          <w:rFonts w:hint="eastAsia"/>
          <w:color w:val="000000"/>
        </w:rPr>
        <w:br/>
        <w:t>drawable：图片，自定义的xml文件layout：布局文件 mipmap：logo</w:t>
      </w:r>
      <w:proofErr w:type="gramStart"/>
      <w:r w:rsidRPr="00B06441">
        <w:rPr>
          <w:rFonts w:hint="eastAsia"/>
          <w:color w:val="000000"/>
        </w:rPr>
        <w:t>类图片</w:t>
      </w:r>
      <w:proofErr w:type="gramEnd"/>
      <w:r w:rsidRPr="00B06441">
        <w:rPr>
          <w:rFonts w:hint="eastAsia"/>
          <w:color w:val="000000"/>
        </w:rPr>
        <w:br/>
        <w:t>values：样式，颜色，文AndroidMainifest：所有activity都需要在此声明才可调用。重要文件</w:t>
      </w:r>
      <w:r w:rsidRPr="00B06441">
        <w:rPr>
          <w:rFonts w:hint="eastAsia"/>
          <w:color w:val="000000"/>
        </w:rPr>
        <w:br/>
        <w:t>grdle-&gt;build.gradle</w:t>
      </w:r>
      <w:r w:rsidRPr="00B06441">
        <w:rPr>
          <w:rFonts w:hint="eastAsia"/>
          <w:color w:val="000000"/>
        </w:rPr>
        <w:br/>
        <w:t>SDK版本、编译工具版本、设置版本号版本名称、依赖的库等</w:t>
      </w:r>
    </w:p>
    <w:p w14:paraId="215886E4" w14:textId="5C3BACBF" w:rsidR="00B06441" w:rsidRDefault="00B06441">
      <w:pPr>
        <w:pStyle w:val="HTML"/>
        <w:shd w:val="clear" w:color="auto" w:fill="FFFFFF"/>
        <w:rPr>
          <w:color w:val="000000"/>
        </w:rPr>
      </w:pPr>
    </w:p>
    <w:p w14:paraId="785F0602" w14:textId="707666C5" w:rsidR="00B06441" w:rsidRDefault="00B06441">
      <w:pPr>
        <w:pStyle w:val="HTML"/>
        <w:shd w:val="clear" w:color="auto" w:fill="FFFFFF"/>
        <w:rPr>
          <w:color w:val="000000"/>
        </w:rPr>
      </w:pPr>
    </w:p>
    <w:p w14:paraId="09519113" w14:textId="193742F9" w:rsidR="00B06441" w:rsidRDefault="00B06441">
      <w:pPr>
        <w:pStyle w:val="HTML"/>
        <w:shd w:val="clear" w:color="auto" w:fill="FFFFFF"/>
        <w:rPr>
          <w:color w:val="000000"/>
        </w:rPr>
      </w:pPr>
    </w:p>
    <w:p w14:paraId="7810FF5A" w14:textId="3F21290A" w:rsidR="00B06441" w:rsidRDefault="00B06441">
      <w:pPr>
        <w:pStyle w:val="HTML"/>
        <w:shd w:val="clear" w:color="auto" w:fill="FFFFFF"/>
        <w:rPr>
          <w:color w:val="000000"/>
        </w:rPr>
      </w:pPr>
    </w:p>
    <w:p w14:paraId="76303C85" w14:textId="338EBCFE" w:rsidR="00B06441" w:rsidRDefault="00B06441">
      <w:pPr>
        <w:pStyle w:val="HTML"/>
        <w:shd w:val="clear" w:color="auto" w:fill="FFFFFF"/>
        <w:rPr>
          <w:color w:val="000000"/>
        </w:rPr>
      </w:pPr>
    </w:p>
    <w:p w14:paraId="05F52DB9" w14:textId="29E7D6B1" w:rsidR="00B06441" w:rsidRDefault="00B06441">
      <w:pPr>
        <w:pStyle w:val="HTML"/>
        <w:shd w:val="clear" w:color="auto" w:fill="FFFFFF"/>
        <w:rPr>
          <w:color w:val="000000"/>
        </w:rPr>
      </w:pPr>
    </w:p>
    <w:p w14:paraId="3E241EE4" w14:textId="0AC1DB76" w:rsidR="00B06441" w:rsidRDefault="00B06441">
      <w:pPr>
        <w:pStyle w:val="HTML"/>
        <w:shd w:val="clear" w:color="auto" w:fill="FFFFFF"/>
        <w:rPr>
          <w:color w:val="000000"/>
        </w:rPr>
      </w:pPr>
    </w:p>
    <w:p w14:paraId="4A0CEE0C" w14:textId="6D151454" w:rsidR="00B06441" w:rsidRDefault="00B06441">
      <w:pPr>
        <w:pStyle w:val="HTML"/>
        <w:shd w:val="clear" w:color="auto" w:fill="FFFFFF"/>
        <w:rPr>
          <w:color w:val="000000"/>
        </w:rPr>
      </w:pPr>
    </w:p>
    <w:p w14:paraId="5CB9CFC7" w14:textId="5F64E978" w:rsidR="00B06441" w:rsidRDefault="00B06441">
      <w:pPr>
        <w:pStyle w:val="HTML"/>
        <w:shd w:val="clear" w:color="auto" w:fill="FFFFFF"/>
        <w:rPr>
          <w:color w:val="000000"/>
        </w:rPr>
      </w:pPr>
    </w:p>
    <w:p w14:paraId="3D5D9B2D" w14:textId="4B16ED7B" w:rsidR="00B06441" w:rsidRDefault="00B06441">
      <w:pPr>
        <w:pStyle w:val="HTML"/>
        <w:shd w:val="clear" w:color="auto" w:fill="FFFFFF"/>
        <w:rPr>
          <w:color w:val="000000"/>
        </w:rPr>
      </w:pPr>
    </w:p>
    <w:p w14:paraId="49A1633F" w14:textId="4F694060" w:rsidR="00B06441" w:rsidRDefault="00B06441">
      <w:pPr>
        <w:pStyle w:val="HTML"/>
        <w:shd w:val="clear" w:color="auto" w:fill="FFFFFF"/>
        <w:rPr>
          <w:color w:val="000000"/>
        </w:rPr>
      </w:pPr>
    </w:p>
    <w:p w14:paraId="13D79093" w14:textId="4FD207E1" w:rsidR="00B06441" w:rsidRDefault="00B06441">
      <w:pPr>
        <w:pStyle w:val="HTML"/>
        <w:shd w:val="clear" w:color="auto" w:fill="FFFFFF"/>
        <w:rPr>
          <w:color w:val="000000"/>
        </w:rPr>
      </w:pPr>
    </w:p>
    <w:p w14:paraId="47853095" w14:textId="5BA5A8E8" w:rsidR="00B06441" w:rsidRDefault="00B06441">
      <w:pPr>
        <w:pStyle w:val="HTML"/>
        <w:shd w:val="clear" w:color="auto" w:fill="FFFFFF"/>
        <w:rPr>
          <w:color w:val="000000"/>
        </w:rPr>
      </w:pPr>
    </w:p>
    <w:p w14:paraId="7D4DB1E1" w14:textId="28AE10A2" w:rsidR="00B06441" w:rsidRDefault="00B06441">
      <w:pPr>
        <w:pStyle w:val="HTML"/>
        <w:shd w:val="clear" w:color="auto" w:fill="FFFFFF"/>
        <w:rPr>
          <w:color w:val="000000"/>
        </w:rPr>
      </w:pPr>
    </w:p>
    <w:p w14:paraId="38C0CF20" w14:textId="57D6C1E9" w:rsidR="00B06441" w:rsidRDefault="00B06441">
      <w:pPr>
        <w:pStyle w:val="HTML"/>
        <w:shd w:val="clear" w:color="auto" w:fill="FFFFFF"/>
        <w:rPr>
          <w:color w:val="000000"/>
        </w:rPr>
      </w:pPr>
    </w:p>
    <w:p w14:paraId="64D9E5D4" w14:textId="1652DC38" w:rsidR="00B06441" w:rsidRDefault="00B06441">
      <w:pPr>
        <w:pStyle w:val="HTML"/>
        <w:shd w:val="clear" w:color="auto" w:fill="FFFFFF"/>
        <w:rPr>
          <w:color w:val="000000"/>
        </w:rPr>
      </w:pPr>
    </w:p>
    <w:p w14:paraId="03D720E5" w14:textId="6F15AEC8" w:rsidR="00B06441" w:rsidRDefault="00B06441">
      <w:pPr>
        <w:pStyle w:val="HTML"/>
        <w:shd w:val="clear" w:color="auto" w:fill="FFFFFF"/>
        <w:rPr>
          <w:color w:val="000000"/>
        </w:rPr>
      </w:pPr>
    </w:p>
    <w:p w14:paraId="2DDF1456" w14:textId="77777777" w:rsidR="00B06441" w:rsidRPr="00B06441" w:rsidRDefault="00B06441">
      <w:pPr>
        <w:pStyle w:val="HTML"/>
        <w:shd w:val="clear" w:color="auto" w:fill="FFFFFF"/>
        <w:rPr>
          <w:color w:val="000000"/>
        </w:rPr>
      </w:pPr>
    </w:p>
    <w:p w14:paraId="49769192" w14:textId="77777777" w:rsidR="00A2509F" w:rsidRDefault="00A2509F" w:rsidP="002B10B5">
      <w:pPr>
        <w:pStyle w:val="1"/>
        <w:ind w:left="2520" w:firstLine="420"/>
        <w:rPr>
          <w:kern w:val="0"/>
          <w:sz w:val="36"/>
          <w:szCs w:val="36"/>
        </w:rPr>
      </w:pPr>
      <w:r>
        <w:rPr>
          <w:rFonts w:hint="eastAsia"/>
        </w:rPr>
        <w:lastRenderedPageBreak/>
        <w:t>准备工具</w:t>
      </w:r>
    </w:p>
    <w:p w14:paraId="64BB6853" w14:textId="6B0D81EE" w:rsidR="00A2509F" w:rsidRDefault="00A2509F" w:rsidP="002B10B5">
      <w:pPr>
        <w:pStyle w:val="1"/>
        <w:numPr>
          <w:ilvl w:val="0"/>
          <w:numId w:val="6"/>
        </w:numPr>
        <w:rPr>
          <w:rFonts w:ascii="宋体" w:hAnsi="宋体"/>
        </w:rPr>
      </w:pPr>
      <w:r>
        <w:rPr>
          <w:rFonts w:hint="eastAsia"/>
          <w:color w:val="333333"/>
          <w:shd w:val="clear" w:color="auto" w:fill="FFFFFF"/>
        </w:rPr>
        <w:t>JDK</w:t>
      </w:r>
      <w:r>
        <w:rPr>
          <w:rFonts w:hint="eastAsia"/>
          <w:color w:val="333333"/>
          <w:shd w:val="clear" w:color="auto" w:fill="FFFFFF"/>
        </w:rPr>
        <w:t>安装包。</w:t>
      </w:r>
    </w:p>
    <w:p w14:paraId="049E33A3" w14:textId="0D5EF7C2" w:rsidR="00A2509F" w:rsidRDefault="00A2509F" w:rsidP="00A2509F">
      <w:pPr>
        <w:pStyle w:val="1"/>
        <w:rPr>
          <w:color w:val="4D4D4D"/>
        </w:rPr>
      </w:pPr>
      <w:r>
        <w:rPr>
          <w:rFonts w:hint="eastAsia"/>
          <w:color w:val="4D4D4D"/>
        </w:rPr>
        <w:t>·</w:t>
      </w:r>
      <w:r>
        <w:rPr>
          <w:rFonts w:hint="eastAsia"/>
          <w:color w:val="4D4D4D"/>
        </w:rPr>
        <w:t>Android Studio</w:t>
      </w:r>
      <w:r>
        <w:rPr>
          <w:rFonts w:hint="eastAsia"/>
          <w:color w:val="4D4D4D"/>
        </w:rPr>
        <w:t>安装文件</w:t>
      </w:r>
    </w:p>
    <w:p w14:paraId="2B2A2121" w14:textId="77777777" w:rsidR="00A2509F" w:rsidRPr="00B06441" w:rsidRDefault="00A2509F" w:rsidP="00A2509F">
      <w:pPr>
        <w:pStyle w:val="ab"/>
        <w:shd w:val="clear" w:color="auto" w:fill="FFFFFF"/>
        <w:spacing w:before="0" w:beforeAutospacing="0" w:after="0" w:afterAutospacing="0" w:line="390" w:lineRule="atLeast"/>
        <w:rPr>
          <w:rFonts w:ascii="微软雅黑" w:eastAsia="微软雅黑" w:hAnsi="微软雅黑"/>
          <w:color w:val="4D4D4D"/>
        </w:rPr>
      </w:pPr>
      <w:r w:rsidRPr="00B06441">
        <w:rPr>
          <w:rStyle w:val="aa"/>
          <w:rFonts w:ascii="微软雅黑" w:eastAsia="微软雅黑" w:hAnsi="微软雅黑" w:hint="eastAsia"/>
          <w:color w:val="4D4D4D"/>
        </w:rPr>
        <w:t>第一个选项 ：Android Studio程序</w:t>
      </w:r>
      <w:r w:rsidRPr="00B06441">
        <w:rPr>
          <w:rFonts w:ascii="微软雅黑" w:eastAsia="微软雅黑" w:hAnsi="微软雅黑" w:hint="eastAsia"/>
          <w:color w:val="4D4D4D"/>
        </w:rPr>
        <w:t>，必选。</w:t>
      </w:r>
      <w:r w:rsidRPr="00B06441">
        <w:rPr>
          <w:rStyle w:val="aa"/>
          <w:rFonts w:ascii="微软雅黑" w:eastAsia="微软雅黑" w:hAnsi="微软雅黑" w:hint="eastAsia"/>
          <w:color w:val="4D4D4D"/>
        </w:rPr>
        <w:t>第二个选项 ： Android SDK</w:t>
      </w:r>
      <w:r w:rsidRPr="00B06441">
        <w:rPr>
          <w:rFonts w:ascii="微软雅黑" w:eastAsia="微软雅黑" w:hAnsi="微软雅黑" w:hint="eastAsia"/>
          <w:color w:val="4D4D4D"/>
        </w:rPr>
        <w:t> ；如果你的电脑中，已经存在 Android SDK可以不勾选。 第三个选项 和 第四个选项 都和虚拟机有关系，如果你不使用虚拟机或者SDK中的虚拟机，可以不勾选。</w:t>
      </w:r>
    </w:p>
    <w:p w14:paraId="4FDF191F" w14:textId="57CDC18C" w:rsidR="00A2509F" w:rsidRPr="00B06441" w:rsidRDefault="00A2509F" w:rsidP="00A2509F">
      <w:pPr>
        <w:pStyle w:val="ab"/>
        <w:shd w:val="clear" w:color="auto" w:fill="FFFFFF"/>
        <w:spacing w:before="0" w:beforeAutospacing="0" w:after="0" w:afterAutospacing="0" w:line="390" w:lineRule="atLeast"/>
        <w:rPr>
          <w:rFonts w:ascii="微软雅黑" w:eastAsia="微软雅黑" w:hAnsi="微软雅黑"/>
          <w:color w:val="4D4D4D"/>
          <w:shd w:val="clear" w:color="auto" w:fill="FFFFFF"/>
        </w:rPr>
      </w:pPr>
      <w:r w:rsidRPr="00B06441">
        <w:rPr>
          <w:rFonts w:ascii="微软雅黑" w:eastAsia="微软雅黑" w:hAnsi="微软雅黑" w:hint="eastAsia"/>
          <w:color w:val="4D4D4D"/>
          <w:shd w:val="clear" w:color="auto" w:fill="FFFFFF"/>
        </w:rPr>
        <w:t xml:space="preserve">如果你在 讲解1 </w:t>
      </w:r>
      <w:proofErr w:type="gramStart"/>
      <w:r w:rsidRPr="00B06441">
        <w:rPr>
          <w:rFonts w:ascii="微软雅黑" w:eastAsia="微软雅黑" w:hAnsi="微软雅黑" w:hint="eastAsia"/>
          <w:color w:val="4D4D4D"/>
          <w:shd w:val="clear" w:color="auto" w:fill="FFFFFF"/>
        </w:rPr>
        <w:t>中勾选了</w:t>
      </w:r>
      <w:proofErr w:type="gramEnd"/>
      <w:r w:rsidRPr="00B06441">
        <w:rPr>
          <w:rFonts w:ascii="微软雅黑" w:eastAsia="微软雅黑" w:hAnsi="微软雅黑" w:hint="eastAsia"/>
          <w:color w:val="4D4D4D"/>
          <w:shd w:val="clear" w:color="auto" w:fill="FFFFFF"/>
        </w:rPr>
        <w:t xml:space="preserve"> HAXM （也就是第四个选项. HAXM 用以为虚拟机提供加速服务，详细内容，请自行搜索），就会出现这一步。</w:t>
      </w:r>
      <w:r w:rsidRPr="00B06441">
        <w:rPr>
          <w:rFonts w:ascii="微软雅黑" w:eastAsia="微软雅黑" w:hAnsi="微软雅黑" w:hint="eastAsia"/>
          <w:color w:val="4D4D4D"/>
        </w:rPr>
        <w:br/>
      </w:r>
      <w:r w:rsidRPr="00B06441">
        <w:rPr>
          <w:rFonts w:ascii="微软雅黑" w:eastAsia="微软雅黑" w:hAnsi="微软雅黑" w:hint="eastAsia"/>
          <w:color w:val="4D4D4D"/>
          <w:shd w:val="clear" w:color="auto" w:fill="FFFFFF"/>
        </w:rPr>
        <w:t>你需要根据自己机器的内容大小来设置这个值，一般建议默认即可。Android Studio的运行需要 VC++ 环境，Android Studio安装的过程中，会自动安装。这也是为什么建议使用安装包（exe）的原因。</w:t>
      </w:r>
      <w:r w:rsidRPr="00B06441">
        <w:rPr>
          <w:rFonts w:ascii="微软雅黑" w:eastAsia="微软雅黑" w:hAnsi="微软雅黑" w:hint="eastAsia"/>
          <w:color w:val="4D4D4D"/>
        </w:rPr>
        <w:br/>
      </w:r>
      <w:r w:rsidRPr="00B06441">
        <w:rPr>
          <w:rFonts w:ascii="微软雅黑" w:eastAsia="微软雅黑" w:hAnsi="微软雅黑" w:hint="eastAsia"/>
          <w:color w:val="4D4D4D"/>
          <w:shd w:val="clear" w:color="auto" w:fill="FFFFFF"/>
        </w:rPr>
        <w:t>当你更新完 Android SDK ，你就会看到这个界面。直到这个界面才说明，你可以使用Android Studio了。</w:t>
      </w:r>
      <w:r w:rsidRPr="00B06441">
        <w:rPr>
          <w:rFonts w:ascii="微软雅黑" w:eastAsia="微软雅黑" w:hAnsi="微软雅黑" w:hint="eastAsia"/>
          <w:color w:val="4D4D4D"/>
        </w:rPr>
        <w:br/>
      </w:r>
      <w:r w:rsidRPr="00B06441">
        <w:rPr>
          <w:rFonts w:ascii="微软雅黑" w:eastAsia="微软雅黑" w:hAnsi="微软雅黑" w:hint="eastAsia"/>
          <w:color w:val="4D4D4D"/>
          <w:shd w:val="clear" w:color="auto" w:fill="FFFFFF"/>
        </w:rPr>
        <w:t>* 选项1 ： 创建一个Android Studio项目。</w:t>
      </w:r>
      <w:r w:rsidRPr="00B06441">
        <w:rPr>
          <w:rFonts w:ascii="微软雅黑" w:eastAsia="微软雅黑" w:hAnsi="微软雅黑" w:hint="eastAsia"/>
          <w:color w:val="4D4D4D"/>
        </w:rPr>
        <w:br/>
      </w:r>
      <w:r w:rsidRPr="00B06441">
        <w:rPr>
          <w:rFonts w:ascii="微软雅黑" w:eastAsia="微软雅黑" w:hAnsi="微软雅黑" w:hint="eastAsia"/>
          <w:color w:val="4D4D4D"/>
          <w:shd w:val="clear" w:color="auto" w:fill="FFFFFF"/>
        </w:rPr>
        <w:t>* 选项2 ： 打开一个Android Studio项目。</w:t>
      </w:r>
      <w:r w:rsidRPr="00B06441">
        <w:rPr>
          <w:rFonts w:ascii="微软雅黑" w:eastAsia="微软雅黑" w:hAnsi="微软雅黑" w:hint="eastAsia"/>
          <w:color w:val="4D4D4D"/>
        </w:rPr>
        <w:br/>
      </w:r>
      <w:r w:rsidRPr="00B06441">
        <w:rPr>
          <w:rFonts w:ascii="微软雅黑" w:eastAsia="微软雅黑" w:hAnsi="微软雅黑" w:hint="eastAsia"/>
          <w:color w:val="4D4D4D"/>
          <w:shd w:val="clear" w:color="auto" w:fill="FFFFFF"/>
        </w:rPr>
        <w:t>* 选项3 ： 导入官方样例，会从网络上下载代码。此功能在以前的测试版本中是没有的，建议多看一看官方给的范例。</w:t>
      </w:r>
      <w:r w:rsidRPr="00B06441">
        <w:rPr>
          <w:rFonts w:ascii="微软雅黑" w:eastAsia="微软雅黑" w:hAnsi="微软雅黑" w:hint="eastAsia"/>
          <w:color w:val="4D4D4D"/>
        </w:rPr>
        <w:br/>
      </w:r>
      <w:r w:rsidRPr="00B06441">
        <w:rPr>
          <w:rFonts w:ascii="微软雅黑" w:eastAsia="微软雅黑" w:hAnsi="微软雅黑" w:hint="eastAsia"/>
          <w:color w:val="4D4D4D"/>
          <w:shd w:val="clear" w:color="auto" w:fill="FFFFFF"/>
        </w:rPr>
        <w:t>* 选项4 ： 从版本控制系统中导入代码。支持 CVS 、 SVN 、 Git 、 Mercurial ， 甚至GitHub。</w:t>
      </w:r>
      <w:r w:rsidRPr="00B06441">
        <w:rPr>
          <w:rFonts w:ascii="微软雅黑" w:eastAsia="微软雅黑" w:hAnsi="微软雅黑" w:hint="eastAsia"/>
          <w:color w:val="4D4D4D"/>
        </w:rPr>
        <w:br/>
      </w:r>
      <w:r w:rsidRPr="00B06441">
        <w:rPr>
          <w:rFonts w:ascii="微软雅黑" w:eastAsia="微软雅黑" w:hAnsi="微软雅黑" w:hint="eastAsia"/>
          <w:color w:val="4D4D4D"/>
          <w:shd w:val="clear" w:color="auto" w:fill="FFFFFF"/>
        </w:rPr>
        <w:lastRenderedPageBreak/>
        <w:t>* 选项5 ： 导入非Android Studio项目。比如纯生的 Eclipse Android项目， IDEA Android项目。如果你的Eclipse 项目使用官方建议导出（即使用 Generate Gradle build files 的方式导出），建议使用 选项2 导入。</w:t>
      </w:r>
      <w:r w:rsidRPr="00B06441">
        <w:rPr>
          <w:rFonts w:ascii="微软雅黑" w:eastAsia="微软雅黑" w:hAnsi="微软雅黑" w:hint="eastAsia"/>
          <w:color w:val="4D4D4D"/>
        </w:rPr>
        <w:br/>
      </w:r>
      <w:r w:rsidRPr="00B06441">
        <w:rPr>
          <w:rFonts w:ascii="微软雅黑" w:eastAsia="微软雅黑" w:hAnsi="微软雅黑" w:hint="eastAsia"/>
          <w:color w:val="4D4D4D"/>
          <w:shd w:val="clear" w:color="auto" w:fill="FFFFFF"/>
        </w:rPr>
        <w:t>* 选项6 ： 设置。</w:t>
      </w:r>
      <w:r w:rsidRPr="00B06441">
        <w:rPr>
          <w:rFonts w:ascii="微软雅黑" w:eastAsia="微软雅黑" w:hAnsi="微软雅黑" w:hint="eastAsia"/>
          <w:color w:val="4D4D4D"/>
        </w:rPr>
        <w:br/>
      </w:r>
      <w:r w:rsidRPr="00B06441">
        <w:rPr>
          <w:rFonts w:ascii="微软雅黑" w:eastAsia="微软雅黑" w:hAnsi="微软雅黑" w:hint="eastAsia"/>
          <w:color w:val="4D4D4D"/>
          <w:shd w:val="clear" w:color="auto" w:fill="FFFFFF"/>
        </w:rPr>
        <w:t>* 选项7 ： 帮助文档。</w:t>
      </w:r>
      <w:r w:rsidRPr="00B06441">
        <w:rPr>
          <w:rFonts w:ascii="微软雅黑" w:eastAsia="微软雅黑" w:hAnsi="微软雅黑" w:hint="eastAsia"/>
          <w:color w:val="4D4D4D"/>
        </w:rPr>
        <w:br/>
      </w:r>
      <w:r w:rsidRPr="00B06441">
        <w:rPr>
          <w:rFonts w:ascii="微软雅黑" w:eastAsia="微软雅黑" w:hAnsi="微软雅黑" w:hint="eastAsia"/>
          <w:color w:val="4D4D4D"/>
          <w:shd w:val="clear" w:color="auto" w:fill="FFFFFF"/>
        </w:rPr>
        <w:t>如果一些选项不能点击，说明你的 JDK 或者 Android SDK 目录指向有问题，请继续看Android Studio的简单配置</w:t>
      </w:r>
    </w:p>
    <w:p w14:paraId="0B86F034" w14:textId="52B9B449" w:rsidR="00A2509F" w:rsidRDefault="00A2509F" w:rsidP="00A2509F">
      <w:pPr>
        <w:pStyle w:val="ab"/>
        <w:shd w:val="clear" w:color="auto" w:fill="FFFFFF"/>
        <w:spacing w:before="0" w:beforeAutospacing="0" w:after="0" w:afterAutospacing="0" w:line="390" w:lineRule="atLeast"/>
        <w:rPr>
          <w:rFonts w:ascii="微软雅黑" w:eastAsia="微软雅黑" w:hAnsi="微软雅黑"/>
          <w:color w:val="4D4D4D"/>
          <w:sz w:val="27"/>
          <w:szCs w:val="27"/>
          <w:shd w:val="clear" w:color="auto" w:fill="FFFFFF"/>
        </w:rPr>
      </w:pPr>
    </w:p>
    <w:p w14:paraId="3946339B" w14:textId="5536880A" w:rsidR="00A2509F" w:rsidRDefault="00A2509F" w:rsidP="00A2509F">
      <w:pPr>
        <w:pStyle w:val="ab"/>
        <w:shd w:val="clear" w:color="auto" w:fill="FFFFFF"/>
        <w:spacing w:before="0" w:beforeAutospacing="0" w:after="0" w:afterAutospacing="0" w:line="390" w:lineRule="atLeast"/>
        <w:rPr>
          <w:rFonts w:ascii="微软雅黑" w:eastAsia="微软雅黑" w:hAnsi="微软雅黑"/>
          <w:color w:val="4D4D4D"/>
          <w:sz w:val="27"/>
          <w:szCs w:val="27"/>
          <w:shd w:val="clear" w:color="auto" w:fill="FFFFFF"/>
        </w:rPr>
      </w:pPr>
    </w:p>
    <w:p w14:paraId="280DD375" w14:textId="3575F197" w:rsidR="00A2509F" w:rsidRDefault="00A2509F" w:rsidP="00A2509F">
      <w:pPr>
        <w:pStyle w:val="ab"/>
        <w:shd w:val="clear" w:color="auto" w:fill="FFFFFF"/>
        <w:spacing w:before="0" w:beforeAutospacing="0" w:after="0" w:afterAutospacing="0" w:line="390" w:lineRule="atLeast"/>
        <w:rPr>
          <w:rFonts w:ascii="微软雅黑" w:eastAsia="微软雅黑" w:hAnsi="微软雅黑"/>
          <w:color w:val="4D4D4D"/>
          <w:sz w:val="27"/>
          <w:szCs w:val="27"/>
          <w:shd w:val="clear" w:color="auto" w:fill="FFFFFF"/>
        </w:rPr>
      </w:pPr>
    </w:p>
    <w:p w14:paraId="08C20FA4" w14:textId="7B663BA1" w:rsidR="00A2509F" w:rsidRDefault="00A2509F" w:rsidP="00A2509F">
      <w:pPr>
        <w:pStyle w:val="ab"/>
        <w:shd w:val="clear" w:color="auto" w:fill="FFFFFF"/>
        <w:spacing w:before="0" w:beforeAutospacing="0" w:after="0" w:afterAutospacing="0" w:line="390" w:lineRule="atLeast"/>
        <w:rPr>
          <w:rFonts w:ascii="微软雅黑" w:eastAsia="微软雅黑" w:hAnsi="微软雅黑"/>
          <w:color w:val="4D4D4D"/>
          <w:sz w:val="30"/>
          <w:szCs w:val="30"/>
        </w:rPr>
      </w:pPr>
    </w:p>
    <w:p w14:paraId="1C0A7E9C" w14:textId="59A7E888" w:rsidR="002B10B5" w:rsidRDefault="002B10B5" w:rsidP="00A2509F">
      <w:pPr>
        <w:pStyle w:val="ab"/>
        <w:shd w:val="clear" w:color="auto" w:fill="FFFFFF"/>
        <w:spacing w:before="0" w:beforeAutospacing="0" w:after="0" w:afterAutospacing="0" w:line="390" w:lineRule="atLeast"/>
        <w:rPr>
          <w:rFonts w:ascii="微软雅黑" w:eastAsia="微软雅黑" w:hAnsi="微软雅黑"/>
          <w:color w:val="4D4D4D"/>
          <w:sz w:val="30"/>
          <w:szCs w:val="30"/>
        </w:rPr>
      </w:pPr>
    </w:p>
    <w:p w14:paraId="19909CA6" w14:textId="5BD64DB7" w:rsidR="002B10B5" w:rsidRDefault="002B10B5" w:rsidP="00A2509F">
      <w:pPr>
        <w:pStyle w:val="ab"/>
        <w:shd w:val="clear" w:color="auto" w:fill="FFFFFF"/>
        <w:spacing w:before="0" w:beforeAutospacing="0" w:after="0" w:afterAutospacing="0" w:line="390" w:lineRule="atLeast"/>
        <w:rPr>
          <w:rFonts w:ascii="微软雅黑" w:eastAsia="微软雅黑" w:hAnsi="微软雅黑"/>
          <w:color w:val="4D4D4D"/>
          <w:sz w:val="30"/>
          <w:szCs w:val="30"/>
        </w:rPr>
      </w:pPr>
    </w:p>
    <w:p w14:paraId="47705546" w14:textId="3B843892" w:rsidR="002B10B5" w:rsidRDefault="002B10B5" w:rsidP="00A2509F">
      <w:pPr>
        <w:pStyle w:val="ab"/>
        <w:shd w:val="clear" w:color="auto" w:fill="FFFFFF"/>
        <w:spacing w:before="0" w:beforeAutospacing="0" w:after="0" w:afterAutospacing="0" w:line="390" w:lineRule="atLeast"/>
        <w:rPr>
          <w:rFonts w:ascii="微软雅黑" w:eastAsia="微软雅黑" w:hAnsi="微软雅黑"/>
          <w:color w:val="4D4D4D"/>
          <w:sz w:val="30"/>
          <w:szCs w:val="30"/>
        </w:rPr>
      </w:pPr>
    </w:p>
    <w:p w14:paraId="5A7B0038" w14:textId="3BC4539D" w:rsidR="002B10B5" w:rsidRDefault="002B10B5" w:rsidP="00A2509F">
      <w:pPr>
        <w:pStyle w:val="ab"/>
        <w:shd w:val="clear" w:color="auto" w:fill="FFFFFF"/>
        <w:spacing w:before="0" w:beforeAutospacing="0" w:after="0" w:afterAutospacing="0" w:line="390" w:lineRule="atLeast"/>
        <w:rPr>
          <w:rFonts w:ascii="微软雅黑" w:eastAsia="微软雅黑" w:hAnsi="微软雅黑"/>
          <w:color w:val="4D4D4D"/>
          <w:sz w:val="30"/>
          <w:szCs w:val="30"/>
        </w:rPr>
      </w:pPr>
    </w:p>
    <w:p w14:paraId="75C87DC2" w14:textId="278D5F82" w:rsidR="002B10B5" w:rsidRDefault="002B10B5" w:rsidP="00A2509F">
      <w:pPr>
        <w:pStyle w:val="ab"/>
        <w:shd w:val="clear" w:color="auto" w:fill="FFFFFF"/>
        <w:spacing w:before="0" w:beforeAutospacing="0" w:after="0" w:afterAutospacing="0" w:line="390" w:lineRule="atLeast"/>
        <w:rPr>
          <w:rFonts w:ascii="微软雅黑" w:eastAsia="微软雅黑" w:hAnsi="微软雅黑"/>
          <w:color w:val="4D4D4D"/>
          <w:sz w:val="30"/>
          <w:szCs w:val="30"/>
        </w:rPr>
      </w:pPr>
    </w:p>
    <w:p w14:paraId="7595C495" w14:textId="0DA3777A" w:rsidR="002B10B5" w:rsidRDefault="002B10B5" w:rsidP="00A2509F">
      <w:pPr>
        <w:pStyle w:val="ab"/>
        <w:shd w:val="clear" w:color="auto" w:fill="FFFFFF"/>
        <w:spacing w:before="0" w:beforeAutospacing="0" w:after="0" w:afterAutospacing="0" w:line="390" w:lineRule="atLeast"/>
        <w:rPr>
          <w:rFonts w:ascii="微软雅黑" w:eastAsia="微软雅黑" w:hAnsi="微软雅黑"/>
          <w:color w:val="4D4D4D"/>
          <w:sz w:val="30"/>
          <w:szCs w:val="30"/>
        </w:rPr>
      </w:pPr>
    </w:p>
    <w:p w14:paraId="532B33CC" w14:textId="3B6F06F4" w:rsidR="002B10B5" w:rsidRDefault="002B10B5" w:rsidP="00A2509F">
      <w:pPr>
        <w:pStyle w:val="ab"/>
        <w:shd w:val="clear" w:color="auto" w:fill="FFFFFF"/>
        <w:spacing w:before="0" w:beforeAutospacing="0" w:after="0" w:afterAutospacing="0" w:line="390" w:lineRule="atLeast"/>
        <w:rPr>
          <w:rFonts w:ascii="微软雅黑" w:eastAsia="微软雅黑" w:hAnsi="微软雅黑"/>
          <w:color w:val="4D4D4D"/>
          <w:sz w:val="30"/>
          <w:szCs w:val="30"/>
        </w:rPr>
      </w:pPr>
    </w:p>
    <w:p w14:paraId="2D6AA36C" w14:textId="18472BCD" w:rsidR="002B10B5" w:rsidRDefault="002B10B5" w:rsidP="00A2509F">
      <w:pPr>
        <w:pStyle w:val="ab"/>
        <w:shd w:val="clear" w:color="auto" w:fill="FFFFFF"/>
        <w:spacing w:before="0" w:beforeAutospacing="0" w:after="0" w:afterAutospacing="0" w:line="390" w:lineRule="atLeast"/>
        <w:rPr>
          <w:rFonts w:ascii="微软雅黑" w:eastAsia="微软雅黑" w:hAnsi="微软雅黑"/>
          <w:color w:val="4D4D4D"/>
          <w:sz w:val="30"/>
          <w:szCs w:val="30"/>
        </w:rPr>
      </w:pPr>
    </w:p>
    <w:p w14:paraId="7D68112A" w14:textId="77777777" w:rsidR="00B06441" w:rsidRDefault="00B06441" w:rsidP="00A2509F">
      <w:pPr>
        <w:pStyle w:val="ab"/>
        <w:shd w:val="clear" w:color="auto" w:fill="FFFFFF"/>
        <w:spacing w:before="0" w:beforeAutospacing="0" w:after="0" w:afterAutospacing="0" w:line="390" w:lineRule="atLeast"/>
        <w:rPr>
          <w:rFonts w:ascii="微软雅黑" w:eastAsia="微软雅黑" w:hAnsi="微软雅黑"/>
          <w:color w:val="4D4D4D"/>
          <w:sz w:val="30"/>
          <w:szCs w:val="30"/>
        </w:rPr>
      </w:pPr>
    </w:p>
    <w:p w14:paraId="4006787C" w14:textId="77777777" w:rsidR="002B10B5" w:rsidRPr="00A2509F" w:rsidRDefault="002B10B5" w:rsidP="00A2509F">
      <w:pPr>
        <w:pStyle w:val="ab"/>
        <w:shd w:val="clear" w:color="auto" w:fill="FFFFFF"/>
        <w:spacing w:before="0" w:beforeAutospacing="0" w:after="0" w:afterAutospacing="0" w:line="390" w:lineRule="atLeast"/>
        <w:rPr>
          <w:rFonts w:ascii="微软雅黑" w:eastAsia="微软雅黑" w:hAnsi="微软雅黑"/>
          <w:color w:val="4D4D4D"/>
          <w:sz w:val="30"/>
          <w:szCs w:val="30"/>
        </w:rPr>
      </w:pPr>
    </w:p>
    <w:p w14:paraId="0C72E8C0" w14:textId="4838051B" w:rsidR="00A2509F" w:rsidRDefault="00A2509F" w:rsidP="00A2509F">
      <w:pPr>
        <w:pStyle w:val="1"/>
        <w:shd w:val="clear" w:color="auto" w:fill="FFFFFF"/>
        <w:spacing w:before="0" w:after="0" w:line="540" w:lineRule="atLeast"/>
        <w:ind w:left="1260" w:firstLine="420"/>
        <w:rPr>
          <w:rFonts w:ascii="微软雅黑" w:eastAsia="微软雅黑" w:hAnsi="微软雅黑"/>
          <w:color w:val="4F4F4F"/>
          <w:kern w:val="36"/>
          <w:sz w:val="42"/>
          <w:szCs w:val="42"/>
        </w:rPr>
      </w:pPr>
      <w:r>
        <w:rPr>
          <w:rFonts w:ascii="微软雅黑" w:eastAsia="微软雅黑" w:hAnsi="微软雅黑" w:hint="eastAsia"/>
          <w:color w:val="4F4F4F"/>
          <w:sz w:val="36"/>
          <w:szCs w:val="36"/>
        </w:rPr>
        <w:lastRenderedPageBreak/>
        <w:t>配置Android Studio</w:t>
      </w:r>
      <w:r w:rsidR="002B10B5">
        <w:rPr>
          <w:rFonts w:ascii="微软雅黑" w:eastAsia="微软雅黑" w:hAnsi="微软雅黑" w:hint="eastAsia"/>
          <w:color w:val="4F4F4F"/>
          <w:sz w:val="36"/>
          <w:szCs w:val="36"/>
        </w:rPr>
        <w:t>和功能介绍</w:t>
      </w:r>
    </w:p>
    <w:p w14:paraId="52F332E2" w14:textId="154B8305" w:rsidR="00A2509F" w:rsidRPr="00B06441" w:rsidRDefault="00A2509F" w:rsidP="00B06441">
      <w:pPr>
        <w:shd w:val="clear" w:color="auto" w:fill="FFFFFF"/>
        <w:rPr>
          <w:rFonts w:ascii="Arial" w:hAnsi="Arial" w:cs="Arial"/>
          <w:color w:val="333333"/>
          <w:szCs w:val="21"/>
        </w:rPr>
      </w:pPr>
      <w:bookmarkStart w:id="26" w:name="t16"/>
      <w:bookmarkEnd w:id="26"/>
      <w:r>
        <w:rPr>
          <w:rFonts w:ascii="微软雅黑" w:eastAsia="微软雅黑" w:hAnsi="微软雅黑" w:hint="eastAsia"/>
          <w:color w:val="4F4F4F"/>
          <w:sz w:val="27"/>
          <w:szCs w:val="27"/>
        </w:rPr>
        <w:t> 1.设置 JDK 或者 Android SDK 目录</w:t>
      </w:r>
    </w:p>
    <w:p w14:paraId="1FE8A1C5" w14:textId="77777777" w:rsidR="00B06441" w:rsidRDefault="00A2509F" w:rsidP="00B06441">
      <w:pPr>
        <w:pStyle w:val="ab"/>
        <w:shd w:val="clear" w:color="auto" w:fill="FFFFFF"/>
        <w:spacing w:before="0" w:beforeAutospacing="0" w:after="0" w:afterAutospacing="0" w:line="390" w:lineRule="atLeast"/>
      </w:pPr>
      <w:r w:rsidRPr="00B06441">
        <w:rPr>
          <w:rFonts w:hint="eastAsia"/>
        </w:rPr>
        <w:t>有时很多人运行Android Studio会提醒你 JDK 或者 Android SDK 不存在，你需要重新设置。你需要到全局的Project Structure 页面下进行设置。进入全局的 Project Structure 页面方法获取当前涂鸦坐标系中的单位大小，该单位参考dp，独立于图片</w:t>
      </w:r>
    </w:p>
    <w:p w14:paraId="3ECADD89" w14:textId="77777777" w:rsidR="00B06441" w:rsidRDefault="00B06441" w:rsidP="00B06441">
      <w:pPr>
        <w:pStyle w:val="ab"/>
        <w:shd w:val="clear" w:color="auto" w:fill="FFFFFF"/>
        <w:spacing w:before="0" w:beforeAutospacing="0" w:after="0" w:afterAutospacing="0" w:line="390" w:lineRule="atLeast"/>
        <w:ind w:left="840" w:firstLine="420"/>
      </w:pPr>
      <w:r w:rsidRPr="003F1549">
        <w:rPr>
          <w:rStyle w:val="20"/>
          <w:rFonts w:hint="eastAsia"/>
        </w:rPr>
        <w:t>手绘箭头直线实心圆空心</w:t>
      </w:r>
      <w:proofErr w:type="gramStart"/>
      <w:r w:rsidRPr="003F1549">
        <w:rPr>
          <w:rStyle w:val="20"/>
          <w:rFonts w:hint="eastAsia"/>
        </w:rPr>
        <w:t>圆实心</w:t>
      </w:r>
      <w:proofErr w:type="gramEnd"/>
      <w:r w:rsidRPr="003F1549">
        <w:rPr>
          <w:rStyle w:val="20"/>
          <w:rFonts w:hint="eastAsia"/>
        </w:rPr>
        <w:t>矩形空心矩形</w:t>
      </w:r>
    </w:p>
    <w:p w14:paraId="7413BBA4" w14:textId="07A1B673" w:rsidR="00A2509F" w:rsidRDefault="00A2509F" w:rsidP="00B06441">
      <w:pPr>
        <w:pStyle w:val="ab"/>
        <w:shd w:val="clear" w:color="auto" w:fill="FFFFFF"/>
        <w:spacing w:before="0" w:beforeAutospacing="0" w:after="0" w:afterAutospacing="0" w:line="390" w:lineRule="atLeast"/>
      </w:pPr>
      <w:r w:rsidRPr="00A2509F">
        <w:rPr>
          <w:rFonts w:hint="eastAsia"/>
        </w:rPr>
        <w:t>设置图片</w:t>
      </w:r>
      <w:proofErr w:type="gramStart"/>
      <w:r w:rsidRPr="00A2509F">
        <w:rPr>
          <w:rFonts w:hint="eastAsia"/>
        </w:rPr>
        <w:t>旋转值</w:t>
      </w:r>
      <w:proofErr w:type="gramEnd"/>
      <w:r w:rsidR="00493DAA">
        <w:tab/>
      </w:r>
      <w:r w:rsidR="00493DAA">
        <w:rPr>
          <w:rFonts w:hint="eastAsia"/>
        </w:rPr>
        <w:t>：</w:t>
      </w:r>
      <w:r w:rsidR="00493DAA" w:rsidRPr="00A2509F">
        <w:rPr>
          <w:rFonts w:hint="eastAsia"/>
        </w:rPr>
        <w:t>设置图片</w:t>
      </w:r>
      <w:proofErr w:type="gramStart"/>
      <w:r w:rsidR="00493DAA" w:rsidRPr="00A2509F">
        <w:rPr>
          <w:rFonts w:hint="eastAsia"/>
        </w:rPr>
        <w:t>旋转值</w:t>
      </w:r>
      <w:proofErr w:type="gramEnd"/>
      <w:r w:rsidR="00493DAA">
        <w:rPr>
          <w:rFonts w:hint="eastAsia"/>
        </w:rPr>
        <w:t>可由自己设置</w:t>
      </w:r>
    </w:p>
    <w:p w14:paraId="7B17F8FF" w14:textId="403C4ECE" w:rsidR="00A2509F" w:rsidRPr="0075444A" w:rsidRDefault="00A2509F" w:rsidP="0075444A">
      <w:pPr>
        <w:pStyle w:val="ab"/>
        <w:shd w:val="clear" w:color="auto" w:fill="FFFFFF"/>
        <w:spacing w:before="0" w:beforeAutospacing="0" w:after="0" w:afterAutospacing="0" w:line="390" w:lineRule="atLeast"/>
      </w:pPr>
      <w:r w:rsidRPr="00A2509F">
        <w:rPr>
          <w:rFonts w:hint="eastAsia"/>
        </w:rPr>
        <w:t>获取图片</w:t>
      </w:r>
      <w:proofErr w:type="gramStart"/>
      <w:r w:rsidRPr="00A2509F">
        <w:rPr>
          <w:rFonts w:hint="eastAsia"/>
        </w:rPr>
        <w:t>旋转值</w:t>
      </w:r>
      <w:proofErr w:type="gramEnd"/>
      <w:r w:rsidR="00493DAA">
        <w:tab/>
      </w:r>
      <w:r w:rsidR="00493DAA">
        <w:rPr>
          <w:rFonts w:hint="eastAsia"/>
        </w:rPr>
        <w:t>：</w:t>
      </w:r>
      <w:r w:rsidR="00493DAA" w:rsidRPr="00A2509F">
        <w:rPr>
          <w:rFonts w:hint="eastAsia"/>
        </w:rPr>
        <w:t>设置图片</w:t>
      </w:r>
      <w:proofErr w:type="gramStart"/>
      <w:r w:rsidR="00493DAA" w:rsidRPr="00A2509F">
        <w:rPr>
          <w:rFonts w:hint="eastAsia"/>
        </w:rPr>
        <w:t>旋转值</w:t>
      </w:r>
      <w:proofErr w:type="gramEnd"/>
      <w:r w:rsidR="00493DAA">
        <w:rPr>
          <w:rFonts w:hint="eastAsia"/>
        </w:rPr>
        <w:t>可由自己设置</w:t>
      </w:r>
      <w:r w:rsidRPr="00A2509F">
        <w:rPr>
          <w:rFonts w:hint="eastAsia"/>
          <w:color w:val="000000"/>
        </w:rPr>
        <w:br/>
      </w:r>
      <w:r w:rsidRPr="00A2509F">
        <w:rPr>
          <w:rFonts w:hint="eastAsia"/>
        </w:rPr>
        <w:t>设置图片缩放倍数</w:t>
      </w:r>
      <w:r w:rsidR="00493DAA">
        <w:tab/>
      </w:r>
      <w:r w:rsidR="00493DAA">
        <w:rPr>
          <w:rFonts w:hint="eastAsia"/>
        </w:rPr>
        <w:t>：</w:t>
      </w:r>
      <w:r w:rsidR="00493DAA" w:rsidRPr="00A2509F">
        <w:rPr>
          <w:rFonts w:hint="eastAsia"/>
        </w:rPr>
        <w:t>缩放倍数</w:t>
      </w:r>
      <w:r w:rsidR="00493DAA">
        <w:rPr>
          <w:rFonts w:hint="eastAsia"/>
        </w:rPr>
        <w:t>可由自己设置</w:t>
      </w:r>
      <w:r w:rsidRPr="00A2509F">
        <w:rPr>
          <w:rFonts w:hint="eastAsia"/>
        </w:rPr>
        <w:br/>
        <w:t>获取图片缩放倍数</w:t>
      </w:r>
      <w:r w:rsidR="00493DAA">
        <w:tab/>
      </w:r>
      <w:r w:rsidR="00493DAA">
        <w:rPr>
          <w:rFonts w:hint="eastAsia"/>
        </w:rPr>
        <w:t>：</w:t>
      </w:r>
      <w:r w:rsidR="00493DAA" w:rsidRPr="00A2509F">
        <w:rPr>
          <w:rFonts w:hint="eastAsia"/>
        </w:rPr>
        <w:t>缩放倍数</w:t>
      </w:r>
      <w:r w:rsidR="00493DAA">
        <w:rPr>
          <w:rFonts w:hint="eastAsia"/>
        </w:rPr>
        <w:t>可由自己设置</w:t>
      </w:r>
      <w:r w:rsidRPr="00A2509F">
        <w:rPr>
          <w:rFonts w:hint="eastAsia"/>
        </w:rPr>
        <w:br/>
        <w:t>设置画笔</w:t>
      </w:r>
      <w:r w:rsidR="00B06441">
        <w:tab/>
      </w:r>
      <w:r w:rsidR="00B06441">
        <w:tab/>
      </w:r>
      <w:r w:rsidR="00493DAA">
        <w:tab/>
      </w:r>
      <w:r w:rsidR="00493DAA">
        <w:rPr>
          <w:rFonts w:hint="eastAsia"/>
        </w:rPr>
        <w:t>：</w:t>
      </w:r>
      <w:r w:rsidR="00493DAA" w:rsidRPr="00A2509F">
        <w:rPr>
          <w:rFonts w:hint="eastAsia"/>
        </w:rPr>
        <w:t>画笔</w:t>
      </w:r>
      <w:r w:rsidR="00493DAA">
        <w:rPr>
          <w:rFonts w:hint="eastAsia"/>
        </w:rPr>
        <w:t>大小可由自己设置</w:t>
      </w:r>
      <w:r w:rsidRPr="00A2509F">
        <w:rPr>
          <w:rFonts w:hint="eastAsia"/>
        </w:rPr>
        <w:br/>
        <w:t>* 获取画笔</w:t>
      </w:r>
      <w:r w:rsidR="00B06441">
        <w:tab/>
      </w:r>
      <w:r w:rsidR="00B06441">
        <w:tab/>
      </w:r>
      <w:r w:rsidR="00493DAA">
        <w:tab/>
      </w:r>
      <w:r w:rsidR="00493DAA">
        <w:rPr>
          <w:rFonts w:hint="eastAsia"/>
        </w:rPr>
        <w:t>：</w:t>
      </w:r>
      <w:r w:rsidR="00493DAA" w:rsidRPr="00A2509F">
        <w:rPr>
          <w:rFonts w:hint="eastAsia"/>
        </w:rPr>
        <w:t>画笔</w:t>
      </w:r>
      <w:r w:rsidR="00493DAA">
        <w:rPr>
          <w:rFonts w:hint="eastAsia"/>
        </w:rPr>
        <w:t>大小可由自己设置</w:t>
      </w:r>
      <w:r w:rsidRPr="00A2509F">
        <w:rPr>
          <w:rFonts w:hint="eastAsia"/>
        </w:rPr>
        <w:br/>
        <w:t>设置画笔形状</w:t>
      </w:r>
      <w:r w:rsidR="00B06441">
        <w:tab/>
      </w:r>
      <w:r w:rsidR="00493DAA">
        <w:tab/>
      </w:r>
      <w:r w:rsidR="00493DAA">
        <w:rPr>
          <w:rFonts w:hint="eastAsia"/>
        </w:rPr>
        <w:t>：</w:t>
      </w:r>
      <w:r w:rsidR="00493DAA" w:rsidRPr="00A2509F">
        <w:rPr>
          <w:rFonts w:hint="eastAsia"/>
        </w:rPr>
        <w:t>画笔形状</w:t>
      </w:r>
      <w:r w:rsidR="00493DAA">
        <w:rPr>
          <w:rFonts w:hint="eastAsia"/>
        </w:rPr>
        <w:t>大小可由自己设置</w:t>
      </w:r>
      <w:r w:rsidRPr="00A2509F">
        <w:rPr>
          <w:rFonts w:hint="eastAsia"/>
        </w:rPr>
        <w:br/>
        <w:t>获取画笔形状</w:t>
      </w:r>
      <w:r w:rsidR="00B06441">
        <w:tab/>
      </w:r>
      <w:r w:rsidR="00493DAA">
        <w:tab/>
      </w:r>
      <w:r w:rsidR="00493DAA">
        <w:rPr>
          <w:rFonts w:hint="eastAsia"/>
        </w:rPr>
        <w:t>：大小可由自己设置</w:t>
      </w:r>
      <w:r w:rsidRPr="00A2509F">
        <w:rPr>
          <w:rFonts w:hint="eastAsia"/>
        </w:rPr>
        <w:br/>
        <w:t>设置图片偏移量x</w:t>
      </w:r>
      <w:r w:rsidR="00493DAA">
        <w:tab/>
      </w:r>
      <w:r w:rsidR="00493DAA">
        <w:rPr>
          <w:rFonts w:hint="eastAsia"/>
        </w:rPr>
        <w:t>：大小可由自己设置</w:t>
      </w:r>
      <w:r w:rsidRPr="00A2509F">
        <w:rPr>
          <w:rFonts w:hint="eastAsia"/>
        </w:rPr>
        <w:br/>
        <w:t>设置图片偏移量x</w:t>
      </w:r>
      <w:r w:rsidR="00493DAA">
        <w:tab/>
      </w:r>
      <w:r w:rsidR="00493DAA">
        <w:rPr>
          <w:rFonts w:hint="eastAsia"/>
        </w:rPr>
        <w:t>：大小可由自己设置</w:t>
      </w:r>
      <w:r w:rsidRPr="00A2509F">
        <w:rPr>
          <w:rFonts w:hint="eastAsia"/>
        </w:rPr>
        <w:br/>
        <w:t>获取图片偏移量x</w:t>
      </w:r>
      <w:r w:rsidR="00493DAA">
        <w:tab/>
      </w:r>
      <w:r w:rsidR="00493DAA">
        <w:rPr>
          <w:rFonts w:hint="eastAsia"/>
        </w:rPr>
        <w:t>：大小可由自己设置</w:t>
      </w:r>
      <w:r w:rsidRPr="00A2509F">
        <w:rPr>
          <w:rFonts w:hint="eastAsia"/>
        </w:rPr>
        <w:br/>
        <w:t>设置图片偏移量y</w:t>
      </w:r>
      <w:r w:rsidR="00493DAA">
        <w:tab/>
      </w:r>
      <w:r w:rsidR="00493DAA">
        <w:rPr>
          <w:rFonts w:hint="eastAsia"/>
        </w:rPr>
        <w:t>：大小可由自己设置</w:t>
      </w:r>
      <w:r w:rsidRPr="00A2509F">
        <w:rPr>
          <w:rFonts w:hint="eastAsia"/>
        </w:rPr>
        <w:br/>
        <w:t>获取图片偏移量y</w:t>
      </w:r>
      <w:r w:rsidR="00493DAA">
        <w:tab/>
      </w:r>
      <w:r w:rsidR="00493DAA">
        <w:rPr>
          <w:rFonts w:hint="eastAsia"/>
        </w:rPr>
        <w:t>：大小可由自己设置</w:t>
      </w:r>
      <w:r w:rsidRPr="00A2509F">
        <w:rPr>
          <w:rFonts w:hint="eastAsia"/>
        </w:rPr>
        <w:br/>
        <w:t>设置大小</w:t>
      </w:r>
      <w:r w:rsidR="005056A4">
        <w:tab/>
      </w:r>
      <w:r w:rsidR="00B06441">
        <w:tab/>
      </w:r>
      <w:r w:rsidR="00B06441">
        <w:tab/>
      </w:r>
      <w:r w:rsidR="005056A4">
        <w:rPr>
          <w:rFonts w:hint="eastAsia"/>
        </w:rPr>
        <w:t>：宽度大小可由自己设置</w:t>
      </w:r>
      <w:r w:rsidRPr="00A2509F">
        <w:rPr>
          <w:rFonts w:hint="eastAsia"/>
        </w:rPr>
        <w:br/>
        <w:t>获取大小</w:t>
      </w:r>
      <w:r w:rsidR="00B06441">
        <w:tab/>
      </w:r>
      <w:r w:rsidR="00B06441">
        <w:tab/>
      </w:r>
      <w:r w:rsidR="005056A4">
        <w:tab/>
      </w:r>
      <w:r w:rsidR="005056A4">
        <w:rPr>
          <w:rFonts w:hint="eastAsia"/>
        </w:rPr>
        <w:t>：</w:t>
      </w:r>
      <w:r w:rsidR="00493DAA">
        <w:rPr>
          <w:rFonts w:hint="eastAsia"/>
        </w:rPr>
        <w:t>大小可由自己设置</w:t>
      </w:r>
      <w:r w:rsidRPr="00A2509F">
        <w:rPr>
          <w:rFonts w:hint="eastAsia"/>
        </w:rPr>
        <w:br/>
        <w:t>设置颜色</w:t>
      </w:r>
      <w:r w:rsidR="00493DAA">
        <w:tab/>
      </w:r>
      <w:r w:rsidR="00B06441">
        <w:tab/>
      </w:r>
      <w:r w:rsidR="00B06441">
        <w:tab/>
      </w:r>
      <w:r w:rsidR="00493DAA">
        <w:rPr>
          <w:rFonts w:hint="eastAsia"/>
        </w:rPr>
        <w:t>：大小可由自己设置</w:t>
      </w:r>
      <w:r w:rsidRPr="00A2509F">
        <w:rPr>
          <w:rFonts w:hint="eastAsia"/>
        </w:rPr>
        <w:br/>
        <w:t>获取颜色</w:t>
      </w:r>
      <w:r w:rsidR="00493DAA">
        <w:tab/>
      </w:r>
      <w:r w:rsidR="00B06441">
        <w:tab/>
      </w:r>
      <w:r w:rsidR="00B06441">
        <w:tab/>
      </w:r>
      <w:r w:rsidR="00493DAA">
        <w:rPr>
          <w:rFonts w:hint="eastAsia"/>
        </w:rPr>
        <w:t>：大小可由自己设置</w:t>
      </w:r>
      <w:r w:rsidRPr="00A2509F">
        <w:rPr>
          <w:rFonts w:hint="eastAsia"/>
        </w:rPr>
        <w:br/>
        <w:t>最小缩放倍数限制</w:t>
      </w:r>
      <w:r w:rsidR="00493DAA">
        <w:tab/>
      </w:r>
      <w:r w:rsidR="00493DAA">
        <w:rPr>
          <w:rFonts w:hint="eastAsia"/>
        </w:rPr>
        <w:t>：大小可由自己设置</w:t>
      </w:r>
      <w:r w:rsidRPr="00A2509F">
        <w:rPr>
          <w:rFonts w:hint="eastAsia"/>
        </w:rPr>
        <w:br/>
        <w:t>最小缩放倍数限制</w:t>
      </w:r>
      <w:r w:rsidR="00493DAA">
        <w:tab/>
      </w:r>
      <w:r w:rsidR="00493DAA">
        <w:rPr>
          <w:rFonts w:hint="eastAsia"/>
        </w:rPr>
        <w:t>：大小可由自己设置</w:t>
      </w:r>
      <w:r w:rsidRPr="00A2509F">
        <w:rPr>
          <w:rFonts w:hint="eastAsia"/>
        </w:rPr>
        <w:br/>
        <w:t>最大缩放倍数限制</w:t>
      </w:r>
      <w:r w:rsidR="00493DAA">
        <w:tab/>
      </w:r>
      <w:r w:rsidR="00493DAA">
        <w:rPr>
          <w:rFonts w:hint="eastAsia"/>
        </w:rPr>
        <w:t>：大小可由自己设置</w:t>
      </w:r>
      <w:r w:rsidRPr="00A2509F">
        <w:rPr>
          <w:rFonts w:hint="eastAsia"/>
        </w:rPr>
        <w:br/>
        <w:t>最大缩放倍数限制</w:t>
      </w:r>
      <w:r w:rsidR="00493DAA">
        <w:tab/>
      </w:r>
      <w:r w:rsidR="00493DAA">
        <w:rPr>
          <w:rFonts w:hint="eastAsia"/>
        </w:rPr>
        <w:t>：大小可由自己设置</w:t>
      </w:r>
      <w:r w:rsidRPr="00A2509F">
        <w:rPr>
          <w:rFonts w:hint="eastAsia"/>
        </w:rPr>
        <w:br/>
        <w:t>设置放大镜倍数</w:t>
      </w:r>
      <w:r w:rsidRPr="00A2509F">
        <w:rPr>
          <w:rFonts w:hint="eastAsia"/>
        </w:rPr>
        <w:br/>
        <w:t>获取放大镜倍数</w:t>
      </w:r>
      <w:r w:rsidRPr="00A2509F">
        <w:rPr>
          <w:rFonts w:hint="eastAsia"/>
        </w:rPr>
        <w:br/>
        <w:t>是否允许涂鸦显示在图片</w:t>
      </w:r>
      <w:proofErr w:type="gramStart"/>
      <w:r w:rsidRPr="00A2509F">
        <w:rPr>
          <w:rFonts w:hint="eastAsia"/>
        </w:rPr>
        <w:t>边界之外</w:t>
      </w:r>
      <w:proofErr w:type="gramEnd"/>
      <w:r w:rsidRPr="00A2509F">
        <w:rPr>
          <w:rFonts w:hint="eastAsia"/>
        </w:rPr>
        <w:br/>
        <w:t>是否允许涂鸦显示在图片</w:t>
      </w:r>
      <w:proofErr w:type="gramStart"/>
      <w:r w:rsidRPr="00A2509F">
        <w:rPr>
          <w:rFonts w:hint="eastAsia"/>
        </w:rPr>
        <w:t>边界之外</w:t>
      </w:r>
      <w:proofErr w:type="gramEnd"/>
      <w:r w:rsidRPr="00A2509F">
        <w:rPr>
          <w:rFonts w:hint="eastAsia"/>
        </w:rPr>
        <w:br/>
        <w:t>* 是否显示原图</w:t>
      </w:r>
      <w:r w:rsidR="00D9394C">
        <w:rPr>
          <w:rFonts w:hint="eastAsia"/>
        </w:rPr>
        <w:t xml:space="preserve"> 会记录一开始的位置</w:t>
      </w:r>
      <w:r w:rsidRPr="00A2509F">
        <w:rPr>
          <w:rFonts w:hint="eastAsia"/>
        </w:rPr>
        <w:br/>
      </w:r>
      <w:r w:rsidRPr="00A2509F">
        <w:rPr>
          <w:rFonts w:hint="eastAsia"/>
        </w:rPr>
        <w:lastRenderedPageBreak/>
        <w:t>是否显示原图</w:t>
      </w:r>
      <w:r w:rsidR="00D9394C">
        <w:rPr>
          <w:rFonts w:hint="eastAsia"/>
        </w:rPr>
        <w:t>：</w:t>
      </w:r>
      <w:r w:rsidR="00DC3C9B">
        <w:rPr>
          <w:rFonts w:hint="eastAsia"/>
        </w:rPr>
        <w:t>是按钮可复原</w:t>
      </w:r>
      <w:r w:rsidR="008733BA">
        <w:rPr>
          <w:rFonts w:hint="eastAsia"/>
        </w:rPr>
        <w:t>原来位置</w:t>
      </w:r>
      <w:r w:rsidRPr="00A2509F">
        <w:rPr>
          <w:rFonts w:hint="eastAsia"/>
        </w:rPr>
        <w:br/>
        <w:t>保存当前涂鸦图片</w:t>
      </w:r>
      <w:r w:rsidR="008733BA">
        <w:rPr>
          <w:rFonts w:hint="eastAsia"/>
        </w:rPr>
        <w:t>；退出会提示用户是否保存</w:t>
      </w:r>
      <w:r w:rsidR="005A49CA">
        <w:rPr>
          <w:rFonts w:hint="eastAsia"/>
        </w:rPr>
        <w:t>，保存</w:t>
      </w:r>
      <w:r w:rsidR="006A2E3E">
        <w:rPr>
          <w:rFonts w:hint="eastAsia"/>
        </w:rPr>
        <w:t>会画很简单点击返回会提示用户是否保存该图片</w:t>
      </w:r>
      <w:r w:rsidR="00C15B3A">
        <w:rPr>
          <w:rFonts w:hint="eastAsia"/>
        </w:rPr>
        <w:t>，可以真机运行</w:t>
      </w:r>
      <w:r w:rsidRPr="00A2509F">
        <w:rPr>
          <w:rFonts w:hint="eastAsia"/>
        </w:rPr>
        <w:br/>
        <w:t>清楚所有涂鸦</w:t>
      </w:r>
      <w:r w:rsidR="008733BA">
        <w:rPr>
          <w:rFonts w:hint="eastAsia"/>
        </w:rPr>
        <w:t>：有</w:t>
      </w:r>
      <w:proofErr w:type="gramStart"/>
      <w:r w:rsidR="008733BA">
        <w:rPr>
          <w:rFonts w:hint="eastAsia"/>
        </w:rPr>
        <w:t>次功能</w:t>
      </w:r>
      <w:proofErr w:type="gramEnd"/>
      <w:r w:rsidRPr="00A2509F">
        <w:rPr>
          <w:rFonts w:hint="eastAsia"/>
        </w:rPr>
        <w:br/>
        <w:t>置顶item</w:t>
      </w:r>
      <w:r w:rsidRPr="00A2509F">
        <w:rPr>
          <w:rFonts w:hint="eastAsia"/>
        </w:rPr>
        <w:br/>
      </w:r>
      <w:proofErr w:type="gramStart"/>
      <w:r w:rsidRPr="00A2509F">
        <w:rPr>
          <w:rFonts w:hint="eastAsia"/>
        </w:rPr>
        <w:t>置底</w:t>
      </w:r>
      <w:proofErr w:type="gramEnd"/>
      <w:r w:rsidRPr="00A2509F">
        <w:rPr>
          <w:rFonts w:hint="eastAsia"/>
        </w:rPr>
        <w:t>item</w:t>
      </w:r>
      <w:r w:rsidRPr="00A2509F">
        <w:rPr>
          <w:rFonts w:hint="eastAsia"/>
        </w:rPr>
        <w:br/>
        <w:t>撤销一步</w:t>
      </w:r>
      <w:r w:rsidRPr="00A2509F">
        <w:rPr>
          <w:rFonts w:hint="eastAsia"/>
        </w:rPr>
        <w:br/>
        <w:t>指定撤销的步数</w:t>
      </w:r>
      <w:r w:rsidR="008733BA">
        <w:rPr>
          <w:rFonts w:hint="eastAsia"/>
        </w:rPr>
        <w:t>：会记录每一步</w:t>
      </w:r>
      <w:r w:rsidRPr="00A2509F">
        <w:rPr>
          <w:rFonts w:hint="eastAsia"/>
        </w:rPr>
        <w:br/>
        <w:t>获取当前显示的图片(无涂鸦)</w:t>
      </w:r>
      <w:r w:rsidRPr="00A2509F">
        <w:rPr>
          <w:rFonts w:hint="eastAsia"/>
        </w:rPr>
        <w:br/>
        <w:t>获取当前显示的图片(包含涂鸦)</w:t>
      </w:r>
      <w:r w:rsidRPr="00A2509F">
        <w:rPr>
          <w:rFonts w:hint="eastAsia"/>
        </w:rPr>
        <w:br/>
      </w:r>
      <w:r w:rsidR="006D4D04">
        <w:rPr>
          <w:rFonts w:hint="eastAsia"/>
        </w:rPr>
        <w:t>总结：</w:t>
      </w:r>
      <w:r w:rsidR="00362661">
        <w:rPr>
          <w:rFonts w:hint="eastAsia"/>
        </w:rPr>
        <w:t>此次功能</w:t>
      </w:r>
      <w:r w:rsidR="00B21E9E">
        <w:rPr>
          <w:rFonts w:hint="eastAsia"/>
        </w:rPr>
        <w:t>还有不足待改进美化效果</w:t>
      </w:r>
      <w:r w:rsidR="00D17EB2">
        <w:rPr>
          <w:rFonts w:hint="eastAsia"/>
        </w:rPr>
        <w:t>，像素设置更</w:t>
      </w:r>
      <w:proofErr w:type="gramStart"/>
      <w:r w:rsidR="00D17EB2">
        <w:rPr>
          <w:rFonts w:hint="eastAsia"/>
        </w:rPr>
        <w:t>细致点</w:t>
      </w:r>
      <w:proofErr w:type="gramEnd"/>
      <w:r w:rsidR="00D17EB2">
        <w:rPr>
          <w:rFonts w:hint="eastAsia"/>
        </w:rPr>
        <w:t>会给用户带来更好的体验</w:t>
      </w:r>
    </w:p>
    <w:p w14:paraId="2EEAEA3C" w14:textId="5E0ABCF8" w:rsidR="006A658A" w:rsidRPr="00370ADD" w:rsidRDefault="006A658A" w:rsidP="00370ADD">
      <w:pPr>
        <w:widowControl/>
        <w:jc w:val="left"/>
        <w:rPr>
          <w:rFonts w:ascii="宋体" w:hAnsi="宋体" w:cs="宋体"/>
          <w:kern w:val="0"/>
          <w:sz w:val="24"/>
        </w:rPr>
      </w:pPr>
    </w:p>
    <w:p w14:paraId="556D5CE5" w14:textId="3B5DAE46" w:rsidR="00370ADD" w:rsidRDefault="00370ADD" w:rsidP="00370ADD">
      <w:pPr>
        <w:widowControl/>
        <w:jc w:val="left"/>
        <w:rPr>
          <w:rFonts w:ascii="宋体" w:hAnsi="宋体" w:cs="宋体"/>
          <w:kern w:val="0"/>
          <w:sz w:val="24"/>
        </w:rPr>
      </w:pPr>
    </w:p>
    <w:p w14:paraId="6F90EBDB" w14:textId="14920816" w:rsidR="006A658A" w:rsidRDefault="006A658A" w:rsidP="00370ADD">
      <w:pPr>
        <w:widowControl/>
        <w:jc w:val="left"/>
        <w:rPr>
          <w:rFonts w:ascii="宋体" w:hAnsi="宋体" w:cs="宋体"/>
          <w:kern w:val="0"/>
          <w:sz w:val="24"/>
        </w:rPr>
      </w:pPr>
    </w:p>
    <w:p w14:paraId="414CF0AF" w14:textId="3FBA485C" w:rsidR="00B06441" w:rsidRDefault="00B06441" w:rsidP="00370ADD">
      <w:pPr>
        <w:widowControl/>
        <w:jc w:val="left"/>
        <w:rPr>
          <w:rFonts w:ascii="宋体" w:hAnsi="宋体" w:cs="宋体"/>
          <w:kern w:val="0"/>
          <w:sz w:val="24"/>
        </w:rPr>
      </w:pPr>
    </w:p>
    <w:p w14:paraId="6876C2A4" w14:textId="2F1609E3" w:rsidR="00B06441" w:rsidRDefault="00B06441" w:rsidP="00370ADD">
      <w:pPr>
        <w:widowControl/>
        <w:jc w:val="left"/>
        <w:rPr>
          <w:rFonts w:ascii="宋体" w:hAnsi="宋体" w:cs="宋体"/>
          <w:kern w:val="0"/>
          <w:sz w:val="24"/>
        </w:rPr>
      </w:pPr>
    </w:p>
    <w:p w14:paraId="7B860A0D" w14:textId="603C8497" w:rsidR="00B06441" w:rsidRDefault="00B06441" w:rsidP="00370ADD">
      <w:pPr>
        <w:widowControl/>
        <w:jc w:val="left"/>
        <w:rPr>
          <w:rFonts w:ascii="宋体" w:hAnsi="宋体" w:cs="宋体"/>
          <w:kern w:val="0"/>
          <w:sz w:val="24"/>
        </w:rPr>
      </w:pPr>
    </w:p>
    <w:p w14:paraId="0CB7760A" w14:textId="753827A9" w:rsidR="00B06441" w:rsidRDefault="00B06441" w:rsidP="00370ADD">
      <w:pPr>
        <w:widowControl/>
        <w:jc w:val="left"/>
        <w:rPr>
          <w:rFonts w:ascii="宋体" w:hAnsi="宋体" w:cs="宋体"/>
          <w:kern w:val="0"/>
          <w:sz w:val="24"/>
        </w:rPr>
      </w:pPr>
    </w:p>
    <w:p w14:paraId="065669EC" w14:textId="3C2A2906" w:rsidR="00B06441" w:rsidRDefault="00B06441" w:rsidP="00370ADD">
      <w:pPr>
        <w:widowControl/>
        <w:jc w:val="left"/>
        <w:rPr>
          <w:rFonts w:ascii="宋体" w:hAnsi="宋体" w:cs="宋体"/>
          <w:kern w:val="0"/>
          <w:sz w:val="24"/>
        </w:rPr>
      </w:pPr>
    </w:p>
    <w:p w14:paraId="38749E0D" w14:textId="6CE02E83" w:rsidR="00B06441" w:rsidRDefault="00B06441" w:rsidP="00370ADD">
      <w:pPr>
        <w:widowControl/>
        <w:jc w:val="left"/>
        <w:rPr>
          <w:rFonts w:ascii="宋体" w:hAnsi="宋体" w:cs="宋体"/>
          <w:kern w:val="0"/>
          <w:sz w:val="24"/>
        </w:rPr>
      </w:pPr>
    </w:p>
    <w:p w14:paraId="6F6556F7" w14:textId="1DC639D8" w:rsidR="00B06441" w:rsidRDefault="00B06441" w:rsidP="00370ADD">
      <w:pPr>
        <w:widowControl/>
        <w:jc w:val="left"/>
        <w:rPr>
          <w:rFonts w:ascii="宋体" w:hAnsi="宋体" w:cs="宋体"/>
          <w:kern w:val="0"/>
          <w:sz w:val="24"/>
        </w:rPr>
      </w:pPr>
    </w:p>
    <w:p w14:paraId="58A5CD89" w14:textId="6BCAF834" w:rsidR="00B06441" w:rsidRDefault="00B06441" w:rsidP="00370ADD">
      <w:pPr>
        <w:widowControl/>
        <w:jc w:val="left"/>
        <w:rPr>
          <w:rFonts w:ascii="宋体" w:hAnsi="宋体" w:cs="宋体"/>
          <w:kern w:val="0"/>
          <w:sz w:val="24"/>
        </w:rPr>
      </w:pPr>
    </w:p>
    <w:p w14:paraId="64A0D142" w14:textId="0888C040" w:rsidR="00B06441" w:rsidRDefault="00B06441" w:rsidP="00370ADD">
      <w:pPr>
        <w:widowControl/>
        <w:jc w:val="left"/>
        <w:rPr>
          <w:rFonts w:ascii="宋体" w:hAnsi="宋体" w:cs="宋体"/>
          <w:kern w:val="0"/>
          <w:sz w:val="24"/>
        </w:rPr>
      </w:pPr>
    </w:p>
    <w:p w14:paraId="0144009D" w14:textId="28D844B4" w:rsidR="00B06441" w:rsidRDefault="00B06441" w:rsidP="00370ADD">
      <w:pPr>
        <w:widowControl/>
        <w:jc w:val="left"/>
        <w:rPr>
          <w:rFonts w:ascii="宋体" w:hAnsi="宋体" w:cs="宋体"/>
          <w:kern w:val="0"/>
          <w:sz w:val="24"/>
        </w:rPr>
      </w:pPr>
    </w:p>
    <w:p w14:paraId="0BD073AE" w14:textId="56F2815C" w:rsidR="00B06441" w:rsidRDefault="00B06441" w:rsidP="00370ADD">
      <w:pPr>
        <w:widowControl/>
        <w:jc w:val="left"/>
        <w:rPr>
          <w:rFonts w:ascii="宋体" w:hAnsi="宋体" w:cs="宋体"/>
          <w:kern w:val="0"/>
          <w:sz w:val="24"/>
        </w:rPr>
      </w:pPr>
    </w:p>
    <w:p w14:paraId="30598FE2" w14:textId="76F1B102" w:rsidR="00B06441" w:rsidRDefault="00B06441" w:rsidP="00370ADD">
      <w:pPr>
        <w:widowControl/>
        <w:jc w:val="left"/>
        <w:rPr>
          <w:rFonts w:ascii="宋体" w:hAnsi="宋体" w:cs="宋体"/>
          <w:kern w:val="0"/>
          <w:sz w:val="24"/>
        </w:rPr>
      </w:pPr>
    </w:p>
    <w:p w14:paraId="312086C0" w14:textId="47DE3251" w:rsidR="00B06441" w:rsidRDefault="00B06441" w:rsidP="00370ADD">
      <w:pPr>
        <w:widowControl/>
        <w:jc w:val="left"/>
        <w:rPr>
          <w:rFonts w:ascii="宋体" w:hAnsi="宋体" w:cs="宋体"/>
          <w:kern w:val="0"/>
          <w:sz w:val="24"/>
        </w:rPr>
      </w:pPr>
    </w:p>
    <w:p w14:paraId="323D1A9A" w14:textId="6D32633B" w:rsidR="00B06441" w:rsidRDefault="00B06441" w:rsidP="00370ADD">
      <w:pPr>
        <w:widowControl/>
        <w:jc w:val="left"/>
        <w:rPr>
          <w:rFonts w:ascii="宋体" w:hAnsi="宋体" w:cs="宋体"/>
          <w:kern w:val="0"/>
          <w:sz w:val="24"/>
        </w:rPr>
      </w:pPr>
    </w:p>
    <w:p w14:paraId="4115ADBE" w14:textId="77B72DA8" w:rsidR="00B06441" w:rsidRDefault="00B06441" w:rsidP="00370ADD">
      <w:pPr>
        <w:widowControl/>
        <w:jc w:val="left"/>
        <w:rPr>
          <w:rFonts w:ascii="宋体" w:hAnsi="宋体" w:cs="宋体"/>
          <w:kern w:val="0"/>
          <w:sz w:val="24"/>
        </w:rPr>
      </w:pPr>
    </w:p>
    <w:p w14:paraId="495F8BDA" w14:textId="718513EB" w:rsidR="00B06441" w:rsidRDefault="00B06441" w:rsidP="00370ADD">
      <w:pPr>
        <w:widowControl/>
        <w:jc w:val="left"/>
        <w:rPr>
          <w:rFonts w:ascii="宋体" w:hAnsi="宋体" w:cs="宋体"/>
          <w:kern w:val="0"/>
          <w:sz w:val="24"/>
        </w:rPr>
      </w:pPr>
    </w:p>
    <w:p w14:paraId="195A0387" w14:textId="2D460DEA" w:rsidR="00B06441" w:rsidRDefault="00B06441" w:rsidP="00370ADD">
      <w:pPr>
        <w:widowControl/>
        <w:jc w:val="left"/>
        <w:rPr>
          <w:rFonts w:ascii="宋体" w:hAnsi="宋体" w:cs="宋体"/>
          <w:kern w:val="0"/>
          <w:sz w:val="24"/>
        </w:rPr>
      </w:pPr>
    </w:p>
    <w:p w14:paraId="73908280" w14:textId="09EB670F" w:rsidR="00B06441" w:rsidRDefault="00B06441" w:rsidP="00370ADD">
      <w:pPr>
        <w:widowControl/>
        <w:jc w:val="left"/>
        <w:rPr>
          <w:rFonts w:ascii="宋体" w:hAnsi="宋体" w:cs="宋体"/>
          <w:kern w:val="0"/>
          <w:sz w:val="24"/>
        </w:rPr>
      </w:pPr>
    </w:p>
    <w:p w14:paraId="26DD55FC" w14:textId="14386C7B" w:rsidR="00B06441" w:rsidRDefault="00B06441" w:rsidP="00370ADD">
      <w:pPr>
        <w:widowControl/>
        <w:jc w:val="left"/>
        <w:rPr>
          <w:rFonts w:ascii="宋体" w:hAnsi="宋体" w:cs="宋体"/>
          <w:kern w:val="0"/>
          <w:sz w:val="24"/>
        </w:rPr>
      </w:pPr>
    </w:p>
    <w:p w14:paraId="53A66C8B" w14:textId="329F03BD" w:rsidR="00B06441" w:rsidRDefault="00B06441" w:rsidP="00370ADD">
      <w:pPr>
        <w:widowControl/>
        <w:jc w:val="left"/>
        <w:rPr>
          <w:rFonts w:ascii="宋体" w:hAnsi="宋体" w:cs="宋体"/>
          <w:kern w:val="0"/>
          <w:sz w:val="24"/>
        </w:rPr>
      </w:pPr>
    </w:p>
    <w:p w14:paraId="195F2B13" w14:textId="73044154" w:rsidR="00B06441" w:rsidRDefault="00B06441" w:rsidP="00370ADD">
      <w:pPr>
        <w:widowControl/>
        <w:jc w:val="left"/>
        <w:rPr>
          <w:rFonts w:ascii="宋体" w:hAnsi="宋体" w:cs="宋体"/>
          <w:kern w:val="0"/>
          <w:sz w:val="24"/>
        </w:rPr>
      </w:pPr>
    </w:p>
    <w:p w14:paraId="054B3406" w14:textId="31176B13" w:rsidR="00B06441" w:rsidRDefault="00B06441" w:rsidP="00370ADD">
      <w:pPr>
        <w:widowControl/>
        <w:jc w:val="left"/>
        <w:rPr>
          <w:rFonts w:ascii="宋体" w:hAnsi="宋体" w:cs="宋体"/>
          <w:kern w:val="0"/>
          <w:sz w:val="24"/>
        </w:rPr>
      </w:pPr>
    </w:p>
    <w:p w14:paraId="6A7387C6" w14:textId="6D2CA8E5" w:rsidR="00B06441" w:rsidRDefault="00B06441" w:rsidP="00370ADD">
      <w:pPr>
        <w:widowControl/>
        <w:jc w:val="left"/>
        <w:rPr>
          <w:rFonts w:ascii="宋体" w:hAnsi="宋体" w:cs="宋体"/>
          <w:kern w:val="0"/>
          <w:sz w:val="24"/>
        </w:rPr>
      </w:pPr>
    </w:p>
    <w:p w14:paraId="65583D98" w14:textId="053FD959" w:rsidR="00B06441" w:rsidRDefault="00B06441" w:rsidP="00370ADD">
      <w:pPr>
        <w:widowControl/>
        <w:jc w:val="left"/>
        <w:rPr>
          <w:rFonts w:ascii="宋体" w:hAnsi="宋体" w:cs="宋体"/>
          <w:kern w:val="0"/>
          <w:sz w:val="24"/>
        </w:rPr>
      </w:pPr>
    </w:p>
    <w:p w14:paraId="7D81D8BC" w14:textId="7964A758" w:rsidR="00B06441" w:rsidRDefault="00B06441" w:rsidP="00370ADD">
      <w:pPr>
        <w:widowControl/>
        <w:jc w:val="left"/>
        <w:rPr>
          <w:rFonts w:ascii="宋体" w:hAnsi="宋体" w:cs="宋体"/>
          <w:kern w:val="0"/>
          <w:sz w:val="24"/>
        </w:rPr>
      </w:pPr>
    </w:p>
    <w:p w14:paraId="2574CF56" w14:textId="77777777" w:rsidR="00B06441" w:rsidRDefault="00B06441" w:rsidP="00370ADD">
      <w:pPr>
        <w:widowControl/>
        <w:jc w:val="left"/>
        <w:rPr>
          <w:rFonts w:ascii="宋体" w:hAnsi="宋体" w:cs="宋体"/>
          <w:kern w:val="0"/>
          <w:sz w:val="24"/>
        </w:rPr>
      </w:pPr>
    </w:p>
    <w:p w14:paraId="31CF0997" w14:textId="3C0C4CB8" w:rsidR="006A658A" w:rsidRDefault="006A658A" w:rsidP="00370ADD">
      <w:pPr>
        <w:widowControl/>
        <w:jc w:val="left"/>
        <w:rPr>
          <w:rFonts w:ascii="宋体" w:hAnsi="宋体" w:cs="宋体"/>
          <w:kern w:val="0"/>
          <w:sz w:val="24"/>
        </w:rPr>
      </w:pPr>
      <w:r>
        <w:rPr>
          <w:rFonts w:ascii="宋体" w:hAnsi="宋体" w:cs="宋体"/>
          <w:kern w:val="0"/>
          <w:sz w:val="24"/>
        </w:rPr>
        <w:lastRenderedPageBreak/>
        <w:t xml:space="preserve">                    </w:t>
      </w:r>
      <w:r>
        <w:rPr>
          <w:rFonts w:ascii="宋体" w:hAnsi="宋体" w:cs="宋体" w:hint="eastAsia"/>
          <w:kern w:val="0"/>
          <w:sz w:val="24"/>
        </w:rPr>
        <w:t xml:space="preserve">图一 </w:t>
      </w:r>
      <w:r w:rsidR="00472A57">
        <w:rPr>
          <w:rFonts w:ascii="宋体" w:hAnsi="宋体" w:cs="宋体" w:hint="eastAsia"/>
          <w:kern w:val="0"/>
          <w:sz w:val="24"/>
        </w:rPr>
        <w:t>编辑页面</w:t>
      </w:r>
    </w:p>
    <w:p w14:paraId="40A3AFB5" w14:textId="1734FB87" w:rsidR="00B90982" w:rsidRDefault="00B90982" w:rsidP="00370ADD">
      <w:pPr>
        <w:widowControl/>
        <w:jc w:val="left"/>
        <w:rPr>
          <w:rFonts w:ascii="宋体" w:hAnsi="宋体" w:cs="宋体"/>
          <w:kern w:val="0"/>
          <w:sz w:val="24"/>
        </w:rPr>
      </w:pPr>
      <w:r>
        <w:rPr>
          <w:rFonts w:ascii="宋体" w:hAnsi="宋体" w:cs="宋体" w:hint="eastAsia"/>
          <w:kern w:val="0"/>
          <w:sz w:val="24"/>
        </w:rPr>
        <w:lastRenderedPageBreak/>
        <w:t>可调1</w:t>
      </w:r>
      <w:r w:rsidR="00447B89">
        <w:rPr>
          <w:rFonts w:ascii="宋体" w:hAnsi="宋体" w:cs="宋体"/>
          <w:kern w:val="0"/>
          <w:sz w:val="24"/>
        </w:rPr>
        <w:t>0</w:t>
      </w:r>
      <w:r w:rsidR="00447B89">
        <w:rPr>
          <w:rFonts w:ascii="宋体" w:hAnsi="宋体" w:cs="宋体" w:hint="eastAsia"/>
          <w:kern w:val="0"/>
          <w:sz w:val="24"/>
        </w:rPr>
        <w:t>,</w:t>
      </w:r>
      <w:r w:rsidR="00447B89">
        <w:rPr>
          <w:rFonts w:ascii="宋体" w:hAnsi="宋体" w:cs="宋体"/>
          <w:kern w:val="0"/>
          <w:sz w:val="24"/>
        </w:rPr>
        <w:t>15</w:t>
      </w:r>
      <w:r w:rsidR="00447B89">
        <w:rPr>
          <w:rFonts w:ascii="宋体" w:hAnsi="宋体" w:cs="宋体" w:hint="eastAsia"/>
          <w:kern w:val="0"/>
          <w:sz w:val="24"/>
        </w:rPr>
        <w:t>，</w:t>
      </w:r>
      <w:r w:rsidR="00447B89">
        <w:rPr>
          <w:rFonts w:ascii="宋体" w:hAnsi="宋体" w:cs="宋体"/>
          <w:kern w:val="0"/>
          <w:sz w:val="24"/>
        </w:rPr>
        <w:t>25</w:t>
      </w:r>
      <w:r w:rsidR="00447B89">
        <w:rPr>
          <w:rFonts w:ascii="宋体" w:hAnsi="宋体" w:cs="宋体" w:hint="eastAsia"/>
          <w:kern w:val="0"/>
          <w:sz w:val="24"/>
        </w:rPr>
        <w:t>像素</w:t>
      </w:r>
      <w:r w:rsidR="00472A57" w:rsidRPr="00472A57">
        <w:rPr>
          <w:noProof/>
        </w:rPr>
        <w:lastRenderedPageBreak/>
        <w:drawing>
          <wp:inline distT="0" distB="0" distL="0" distR="0" wp14:anchorId="66A2369E" wp14:editId="78163DA9">
            <wp:extent cx="4985385" cy="8863330"/>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85385" cy="8863330"/>
                    </a:xfrm>
                    <a:prstGeom prst="rect">
                      <a:avLst/>
                    </a:prstGeom>
                    <a:noFill/>
                    <a:ln>
                      <a:noFill/>
                    </a:ln>
                  </pic:spPr>
                </pic:pic>
              </a:graphicData>
            </a:graphic>
          </wp:inline>
        </w:drawing>
      </w:r>
    </w:p>
    <w:p w14:paraId="653A99C7" w14:textId="730644E9" w:rsidR="006A658A" w:rsidRDefault="006A658A" w:rsidP="00370ADD">
      <w:pPr>
        <w:widowControl/>
        <w:jc w:val="left"/>
        <w:rPr>
          <w:rFonts w:ascii="宋体" w:hAnsi="宋体" w:cs="宋体"/>
          <w:kern w:val="0"/>
          <w:sz w:val="24"/>
        </w:rPr>
      </w:pPr>
    </w:p>
    <w:p w14:paraId="0B2F3405" w14:textId="340114F9" w:rsidR="006A658A" w:rsidRDefault="006A658A" w:rsidP="00370ADD">
      <w:pPr>
        <w:widowControl/>
        <w:jc w:val="left"/>
        <w:rPr>
          <w:rFonts w:ascii="宋体" w:hAnsi="宋体" w:cs="宋体"/>
          <w:kern w:val="0"/>
          <w:sz w:val="24"/>
        </w:rPr>
      </w:pPr>
    </w:p>
    <w:p w14:paraId="7DBBAE70" w14:textId="3EB35734" w:rsidR="00215B2B" w:rsidRDefault="00B06441" w:rsidP="00215B2B">
      <w:pPr>
        <w:widowControl/>
        <w:jc w:val="left"/>
        <w:rPr>
          <w:rFonts w:ascii="宋体" w:hAnsi="宋体" w:cs="宋体"/>
          <w:kern w:val="0"/>
          <w:sz w:val="24"/>
        </w:rPr>
      </w:pPr>
      <w:r>
        <w:rPr>
          <w:rFonts w:ascii="宋体" w:hAnsi="宋体" w:cs="宋体"/>
          <w:kern w:val="0"/>
          <w:sz w:val="24"/>
        </w:rPr>
        <w:tab/>
      </w:r>
      <w:r>
        <w:rPr>
          <w:rFonts w:ascii="宋体" w:hAnsi="宋体" w:cs="宋体"/>
          <w:kern w:val="0"/>
          <w:sz w:val="24"/>
        </w:rPr>
        <w:tab/>
      </w:r>
      <w:r>
        <w:rPr>
          <w:rFonts w:ascii="宋体" w:hAnsi="宋体" w:cs="宋体"/>
          <w:kern w:val="0"/>
          <w:sz w:val="24"/>
        </w:rPr>
        <w:tab/>
      </w:r>
      <w:r>
        <w:rPr>
          <w:rFonts w:ascii="宋体" w:hAnsi="宋体" w:cs="宋体"/>
          <w:kern w:val="0"/>
          <w:sz w:val="24"/>
        </w:rPr>
        <w:tab/>
      </w:r>
      <w:r>
        <w:rPr>
          <w:rFonts w:ascii="宋体" w:hAnsi="宋体" w:cs="宋体"/>
          <w:kern w:val="0"/>
          <w:sz w:val="24"/>
        </w:rPr>
        <w:tab/>
      </w:r>
      <w:r>
        <w:rPr>
          <w:rFonts w:ascii="宋体" w:hAnsi="宋体" w:cs="宋体" w:hint="eastAsia"/>
          <w:kern w:val="0"/>
          <w:sz w:val="24"/>
        </w:rPr>
        <w:t>图一</w:t>
      </w:r>
    </w:p>
    <w:p w14:paraId="0A9E7053" w14:textId="77777777" w:rsidR="00447B89" w:rsidRDefault="00447B89" w:rsidP="00215B2B">
      <w:pPr>
        <w:widowControl/>
        <w:jc w:val="left"/>
        <w:rPr>
          <w:rFonts w:ascii="宋体" w:hAnsi="宋体" w:cs="宋体"/>
          <w:kern w:val="0"/>
          <w:sz w:val="24"/>
        </w:rPr>
      </w:pPr>
    </w:p>
    <w:p w14:paraId="0B8370B3" w14:textId="77777777" w:rsidR="00447B89" w:rsidRDefault="00447B89" w:rsidP="00215B2B">
      <w:pPr>
        <w:widowControl/>
        <w:jc w:val="left"/>
        <w:rPr>
          <w:rFonts w:ascii="宋体" w:hAnsi="宋体" w:cs="宋体"/>
          <w:kern w:val="0"/>
          <w:sz w:val="24"/>
        </w:rPr>
      </w:pPr>
    </w:p>
    <w:p w14:paraId="7BBD88D0" w14:textId="33B70ED2" w:rsidR="00447B89" w:rsidRPr="00215B2B" w:rsidRDefault="00447B89" w:rsidP="00215B2B">
      <w:pPr>
        <w:widowControl/>
        <w:jc w:val="left"/>
        <w:rPr>
          <w:rFonts w:ascii="宋体" w:hAnsi="宋体" w:cs="宋体"/>
          <w:kern w:val="0"/>
          <w:sz w:val="24"/>
        </w:rPr>
      </w:pPr>
    </w:p>
    <w:p w14:paraId="7D5C20D6" w14:textId="0557289B" w:rsidR="00447B89" w:rsidRDefault="00447B89" w:rsidP="00215B2B">
      <w:pPr>
        <w:widowControl/>
        <w:jc w:val="left"/>
        <w:rPr>
          <w:rFonts w:ascii="宋体" w:hAnsi="宋体" w:cs="宋体"/>
          <w:kern w:val="0"/>
          <w:sz w:val="24"/>
        </w:rPr>
      </w:pPr>
    </w:p>
    <w:p w14:paraId="155F7CEC" w14:textId="77777777" w:rsidR="00447B89" w:rsidRDefault="00447B89" w:rsidP="00215B2B">
      <w:pPr>
        <w:widowControl/>
        <w:jc w:val="left"/>
        <w:rPr>
          <w:rFonts w:ascii="宋体" w:hAnsi="宋体" w:cs="宋体"/>
          <w:kern w:val="0"/>
          <w:sz w:val="24"/>
        </w:rPr>
      </w:pPr>
    </w:p>
    <w:p w14:paraId="699B0685" w14:textId="77777777" w:rsidR="00447B89" w:rsidRDefault="00447B89" w:rsidP="00215B2B">
      <w:pPr>
        <w:widowControl/>
        <w:jc w:val="left"/>
        <w:rPr>
          <w:rFonts w:ascii="宋体" w:hAnsi="宋体" w:cs="宋体"/>
          <w:kern w:val="0"/>
          <w:sz w:val="24"/>
        </w:rPr>
      </w:pPr>
    </w:p>
    <w:p w14:paraId="766AEAFE" w14:textId="03D54120" w:rsidR="00F20600" w:rsidRDefault="00F20600" w:rsidP="00215B2B">
      <w:pPr>
        <w:widowControl/>
        <w:jc w:val="left"/>
        <w:rPr>
          <w:rFonts w:ascii="宋体" w:hAnsi="宋体" w:cs="宋体"/>
          <w:kern w:val="0"/>
          <w:sz w:val="24"/>
        </w:rPr>
      </w:pPr>
      <w:r>
        <w:rPr>
          <w:rFonts w:ascii="宋体" w:hAnsi="宋体" w:cs="宋体"/>
          <w:kern w:val="0"/>
          <w:sz w:val="24"/>
        </w:rPr>
        <w:t xml:space="preserve">                       </w:t>
      </w:r>
      <w:r>
        <w:rPr>
          <w:rFonts w:ascii="宋体" w:hAnsi="宋体" w:cs="宋体" w:hint="eastAsia"/>
          <w:kern w:val="0"/>
          <w:sz w:val="24"/>
        </w:rPr>
        <w:t>图二</w:t>
      </w:r>
    </w:p>
    <w:p w14:paraId="11A3505B" w14:textId="43E0E255" w:rsidR="00447B89" w:rsidRDefault="00447B89" w:rsidP="00215B2B">
      <w:pPr>
        <w:widowControl/>
        <w:jc w:val="left"/>
        <w:rPr>
          <w:rFonts w:ascii="宋体" w:hAnsi="宋体" w:cs="宋体"/>
          <w:kern w:val="0"/>
          <w:sz w:val="24"/>
        </w:rPr>
      </w:pPr>
      <w:r>
        <w:rPr>
          <w:rFonts w:ascii="宋体" w:hAnsi="宋体" w:cs="宋体" w:hint="eastAsia"/>
          <w:kern w:val="0"/>
          <w:sz w:val="24"/>
        </w:rPr>
        <w:t>涂鸦工具</w:t>
      </w:r>
    </w:p>
    <w:p w14:paraId="7ABD050A" w14:textId="77777777" w:rsidR="00447B89" w:rsidRDefault="00447B89" w:rsidP="00215B2B">
      <w:pPr>
        <w:widowControl/>
        <w:jc w:val="left"/>
        <w:rPr>
          <w:rFonts w:ascii="宋体" w:hAnsi="宋体" w:cs="宋体"/>
          <w:kern w:val="0"/>
          <w:sz w:val="24"/>
        </w:rPr>
      </w:pPr>
    </w:p>
    <w:p w14:paraId="39069A4A" w14:textId="6B0DB591" w:rsidR="00447B89" w:rsidRDefault="00F16965" w:rsidP="00215B2B">
      <w:pPr>
        <w:widowControl/>
        <w:jc w:val="left"/>
        <w:rPr>
          <w:rFonts w:ascii="宋体" w:hAnsi="宋体" w:cs="宋体"/>
          <w:kern w:val="0"/>
          <w:sz w:val="24"/>
        </w:rPr>
      </w:pPr>
      <w:r>
        <w:rPr>
          <w:rFonts w:ascii="宋体" w:hAnsi="宋体" w:cs="宋体"/>
          <w:noProof/>
          <w:kern w:val="0"/>
          <w:sz w:val="24"/>
        </w:rPr>
        <w:drawing>
          <wp:inline distT="0" distB="0" distL="0" distR="0" wp14:anchorId="680A7C67" wp14:editId="49E4D6B5">
            <wp:extent cx="4333240" cy="243586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r:link="rId23" cstate="print">
                      <a:extLst>
                        <a:ext uri="{28A0092B-C50C-407E-A947-70E740481C1C}">
                          <a14:useLocalDpi xmlns:a14="http://schemas.microsoft.com/office/drawing/2010/main" val="0"/>
                        </a:ext>
                      </a:extLst>
                    </a:blip>
                    <a:srcRect/>
                    <a:stretch>
                      <a:fillRect/>
                    </a:stretch>
                  </pic:blipFill>
                  <pic:spPr bwMode="auto">
                    <a:xfrm>
                      <a:off x="0" y="0"/>
                      <a:ext cx="4333240" cy="2435860"/>
                    </a:xfrm>
                    <a:prstGeom prst="rect">
                      <a:avLst/>
                    </a:prstGeom>
                    <a:noFill/>
                    <a:ln>
                      <a:noFill/>
                    </a:ln>
                  </pic:spPr>
                </pic:pic>
              </a:graphicData>
            </a:graphic>
          </wp:inline>
        </w:drawing>
      </w:r>
    </w:p>
    <w:p w14:paraId="5EC6F540" w14:textId="77777777" w:rsidR="00F20600" w:rsidRDefault="00F20600" w:rsidP="00215B2B">
      <w:pPr>
        <w:widowControl/>
        <w:jc w:val="left"/>
        <w:rPr>
          <w:rFonts w:ascii="宋体" w:hAnsi="宋体" w:cs="宋体"/>
          <w:kern w:val="0"/>
          <w:sz w:val="24"/>
        </w:rPr>
      </w:pPr>
    </w:p>
    <w:p w14:paraId="2439E809" w14:textId="77777777" w:rsidR="00F20600" w:rsidRDefault="00F20600" w:rsidP="00215B2B">
      <w:pPr>
        <w:widowControl/>
        <w:jc w:val="left"/>
        <w:rPr>
          <w:rFonts w:ascii="宋体" w:hAnsi="宋体" w:cs="宋体"/>
          <w:kern w:val="0"/>
          <w:sz w:val="24"/>
        </w:rPr>
      </w:pPr>
    </w:p>
    <w:p w14:paraId="53D2BB1F" w14:textId="77777777" w:rsidR="00F20600" w:rsidRDefault="00F20600" w:rsidP="00215B2B">
      <w:pPr>
        <w:widowControl/>
        <w:jc w:val="left"/>
        <w:rPr>
          <w:rFonts w:ascii="宋体" w:hAnsi="宋体" w:cs="宋体"/>
          <w:kern w:val="0"/>
          <w:sz w:val="24"/>
        </w:rPr>
      </w:pPr>
    </w:p>
    <w:p w14:paraId="7200762B" w14:textId="77777777" w:rsidR="00F20600" w:rsidRDefault="00F20600" w:rsidP="00215B2B">
      <w:pPr>
        <w:widowControl/>
        <w:jc w:val="left"/>
        <w:rPr>
          <w:rFonts w:ascii="宋体" w:hAnsi="宋体" w:cs="宋体"/>
          <w:kern w:val="0"/>
          <w:sz w:val="24"/>
        </w:rPr>
      </w:pPr>
    </w:p>
    <w:p w14:paraId="34A8C3FE" w14:textId="77777777" w:rsidR="00F20600" w:rsidRDefault="00F20600" w:rsidP="00215B2B">
      <w:pPr>
        <w:widowControl/>
        <w:jc w:val="left"/>
        <w:rPr>
          <w:rFonts w:ascii="宋体" w:hAnsi="宋体" w:cs="宋体"/>
          <w:kern w:val="0"/>
          <w:sz w:val="24"/>
        </w:rPr>
      </w:pPr>
    </w:p>
    <w:p w14:paraId="74661983" w14:textId="77777777" w:rsidR="00F20600" w:rsidRDefault="00F20600" w:rsidP="00215B2B">
      <w:pPr>
        <w:widowControl/>
        <w:jc w:val="left"/>
        <w:rPr>
          <w:rFonts w:ascii="宋体" w:hAnsi="宋体" w:cs="宋体"/>
          <w:kern w:val="0"/>
          <w:sz w:val="24"/>
        </w:rPr>
      </w:pPr>
    </w:p>
    <w:p w14:paraId="383FCA4B" w14:textId="77777777" w:rsidR="00F20600" w:rsidRDefault="00F20600" w:rsidP="00215B2B">
      <w:pPr>
        <w:widowControl/>
        <w:jc w:val="left"/>
        <w:rPr>
          <w:rFonts w:ascii="宋体" w:hAnsi="宋体" w:cs="宋体"/>
          <w:kern w:val="0"/>
          <w:sz w:val="24"/>
        </w:rPr>
      </w:pPr>
    </w:p>
    <w:p w14:paraId="7AA95E3E" w14:textId="77777777" w:rsidR="00F20600" w:rsidRDefault="00F20600" w:rsidP="00215B2B">
      <w:pPr>
        <w:widowControl/>
        <w:jc w:val="left"/>
        <w:rPr>
          <w:rFonts w:ascii="宋体" w:hAnsi="宋体" w:cs="宋体"/>
          <w:kern w:val="0"/>
          <w:sz w:val="24"/>
        </w:rPr>
      </w:pPr>
    </w:p>
    <w:p w14:paraId="3DB54BC7" w14:textId="77777777" w:rsidR="00F20600" w:rsidRDefault="00F20600" w:rsidP="00215B2B">
      <w:pPr>
        <w:widowControl/>
        <w:jc w:val="left"/>
        <w:rPr>
          <w:rFonts w:ascii="宋体" w:hAnsi="宋体" w:cs="宋体"/>
          <w:kern w:val="0"/>
          <w:sz w:val="24"/>
        </w:rPr>
      </w:pPr>
    </w:p>
    <w:p w14:paraId="0D05893B" w14:textId="77777777" w:rsidR="00F20600" w:rsidRDefault="00F20600" w:rsidP="00215B2B">
      <w:pPr>
        <w:widowControl/>
        <w:jc w:val="left"/>
        <w:rPr>
          <w:rFonts w:ascii="宋体" w:hAnsi="宋体" w:cs="宋体"/>
          <w:kern w:val="0"/>
          <w:sz w:val="24"/>
        </w:rPr>
      </w:pPr>
    </w:p>
    <w:p w14:paraId="297B40A6" w14:textId="77777777" w:rsidR="00F20600" w:rsidRDefault="00F20600" w:rsidP="00215B2B">
      <w:pPr>
        <w:widowControl/>
        <w:jc w:val="left"/>
        <w:rPr>
          <w:rFonts w:ascii="宋体" w:hAnsi="宋体" w:cs="宋体"/>
          <w:kern w:val="0"/>
          <w:sz w:val="24"/>
        </w:rPr>
      </w:pPr>
    </w:p>
    <w:p w14:paraId="5DDBD7FB" w14:textId="77777777" w:rsidR="00F20600" w:rsidRDefault="00F20600" w:rsidP="00215B2B">
      <w:pPr>
        <w:widowControl/>
        <w:jc w:val="left"/>
        <w:rPr>
          <w:rFonts w:ascii="宋体" w:hAnsi="宋体" w:cs="宋体"/>
          <w:kern w:val="0"/>
          <w:sz w:val="24"/>
        </w:rPr>
      </w:pPr>
    </w:p>
    <w:p w14:paraId="6207C5FD" w14:textId="77777777" w:rsidR="00F20600" w:rsidRDefault="00F20600" w:rsidP="00215B2B">
      <w:pPr>
        <w:widowControl/>
        <w:jc w:val="left"/>
        <w:rPr>
          <w:rFonts w:ascii="宋体" w:hAnsi="宋体" w:cs="宋体"/>
          <w:kern w:val="0"/>
          <w:sz w:val="24"/>
        </w:rPr>
      </w:pPr>
    </w:p>
    <w:p w14:paraId="3789BF3B" w14:textId="77777777" w:rsidR="00F20600" w:rsidRDefault="00F20600" w:rsidP="00215B2B">
      <w:pPr>
        <w:widowControl/>
        <w:jc w:val="left"/>
        <w:rPr>
          <w:rFonts w:ascii="宋体" w:hAnsi="宋体" w:cs="宋体"/>
          <w:kern w:val="0"/>
          <w:sz w:val="24"/>
        </w:rPr>
      </w:pPr>
    </w:p>
    <w:p w14:paraId="75F02F8D" w14:textId="77777777" w:rsidR="00F20600" w:rsidRDefault="00F20600" w:rsidP="00215B2B">
      <w:pPr>
        <w:widowControl/>
        <w:jc w:val="left"/>
        <w:rPr>
          <w:rFonts w:ascii="宋体" w:hAnsi="宋体" w:cs="宋体"/>
          <w:kern w:val="0"/>
          <w:sz w:val="24"/>
        </w:rPr>
      </w:pPr>
    </w:p>
    <w:p w14:paraId="02836470" w14:textId="77777777" w:rsidR="00F20600" w:rsidRDefault="00F20600" w:rsidP="00215B2B">
      <w:pPr>
        <w:widowControl/>
        <w:jc w:val="left"/>
        <w:rPr>
          <w:rFonts w:ascii="宋体" w:hAnsi="宋体" w:cs="宋体"/>
          <w:kern w:val="0"/>
          <w:sz w:val="24"/>
        </w:rPr>
      </w:pPr>
    </w:p>
    <w:p w14:paraId="6B3D0C48" w14:textId="77777777" w:rsidR="00F20600" w:rsidRDefault="00F20600" w:rsidP="00215B2B">
      <w:pPr>
        <w:widowControl/>
        <w:jc w:val="left"/>
        <w:rPr>
          <w:rFonts w:ascii="宋体" w:hAnsi="宋体" w:cs="宋体"/>
          <w:kern w:val="0"/>
          <w:sz w:val="24"/>
        </w:rPr>
      </w:pPr>
    </w:p>
    <w:p w14:paraId="33CFC9CC" w14:textId="77777777" w:rsidR="00F20600" w:rsidRDefault="00F20600" w:rsidP="00215B2B">
      <w:pPr>
        <w:widowControl/>
        <w:jc w:val="left"/>
        <w:rPr>
          <w:rFonts w:ascii="宋体" w:hAnsi="宋体" w:cs="宋体"/>
          <w:kern w:val="0"/>
          <w:sz w:val="24"/>
        </w:rPr>
      </w:pPr>
    </w:p>
    <w:p w14:paraId="747D78D3" w14:textId="77777777" w:rsidR="00F20600" w:rsidRDefault="00F20600" w:rsidP="00215B2B">
      <w:pPr>
        <w:widowControl/>
        <w:jc w:val="left"/>
        <w:rPr>
          <w:rFonts w:ascii="宋体" w:hAnsi="宋体" w:cs="宋体"/>
          <w:kern w:val="0"/>
          <w:sz w:val="24"/>
        </w:rPr>
      </w:pPr>
    </w:p>
    <w:p w14:paraId="35B69223" w14:textId="77777777" w:rsidR="00F20600" w:rsidRDefault="00F20600" w:rsidP="00215B2B">
      <w:pPr>
        <w:widowControl/>
        <w:jc w:val="left"/>
        <w:rPr>
          <w:rFonts w:ascii="宋体" w:hAnsi="宋体" w:cs="宋体"/>
          <w:kern w:val="0"/>
          <w:sz w:val="24"/>
        </w:rPr>
      </w:pPr>
    </w:p>
    <w:p w14:paraId="038A1D38" w14:textId="77777777" w:rsidR="00F20600" w:rsidRDefault="00F20600" w:rsidP="00215B2B">
      <w:pPr>
        <w:widowControl/>
        <w:jc w:val="left"/>
        <w:rPr>
          <w:rFonts w:ascii="宋体" w:hAnsi="宋体" w:cs="宋体"/>
          <w:kern w:val="0"/>
          <w:sz w:val="24"/>
        </w:rPr>
      </w:pPr>
    </w:p>
    <w:p w14:paraId="7697B8C2" w14:textId="77777777" w:rsidR="00F20600" w:rsidRDefault="00F20600" w:rsidP="00215B2B">
      <w:pPr>
        <w:widowControl/>
        <w:jc w:val="left"/>
        <w:rPr>
          <w:rFonts w:ascii="宋体" w:hAnsi="宋体" w:cs="宋体"/>
          <w:kern w:val="0"/>
          <w:sz w:val="24"/>
        </w:rPr>
      </w:pPr>
    </w:p>
    <w:p w14:paraId="1E5B1AD2" w14:textId="77777777" w:rsidR="00F20600" w:rsidRDefault="00F20600" w:rsidP="00215B2B">
      <w:pPr>
        <w:widowControl/>
        <w:jc w:val="left"/>
        <w:rPr>
          <w:rFonts w:ascii="宋体" w:hAnsi="宋体" w:cs="宋体"/>
          <w:kern w:val="0"/>
          <w:sz w:val="24"/>
        </w:rPr>
      </w:pPr>
    </w:p>
    <w:p w14:paraId="600EC2C6" w14:textId="77777777" w:rsidR="00F20600" w:rsidRDefault="00F20600" w:rsidP="00215B2B">
      <w:pPr>
        <w:widowControl/>
        <w:jc w:val="left"/>
        <w:rPr>
          <w:rFonts w:ascii="宋体" w:hAnsi="宋体" w:cs="宋体"/>
          <w:kern w:val="0"/>
          <w:sz w:val="24"/>
        </w:rPr>
      </w:pPr>
    </w:p>
    <w:p w14:paraId="5BDCAFB0" w14:textId="77777777" w:rsidR="00F20600" w:rsidRDefault="00F20600" w:rsidP="00215B2B">
      <w:pPr>
        <w:widowControl/>
        <w:jc w:val="left"/>
        <w:rPr>
          <w:rFonts w:ascii="宋体" w:hAnsi="宋体" w:cs="宋体"/>
          <w:kern w:val="0"/>
          <w:sz w:val="24"/>
        </w:rPr>
      </w:pPr>
    </w:p>
    <w:p w14:paraId="6D103528" w14:textId="77777777" w:rsidR="00F20600" w:rsidRDefault="00F20600" w:rsidP="00215B2B">
      <w:pPr>
        <w:widowControl/>
        <w:jc w:val="left"/>
        <w:rPr>
          <w:rFonts w:ascii="宋体" w:hAnsi="宋体" w:cs="宋体"/>
          <w:kern w:val="0"/>
          <w:sz w:val="24"/>
        </w:rPr>
      </w:pPr>
    </w:p>
    <w:p w14:paraId="6359669A" w14:textId="77777777" w:rsidR="00F20600" w:rsidRDefault="00F20600" w:rsidP="00215B2B">
      <w:pPr>
        <w:widowControl/>
        <w:jc w:val="left"/>
        <w:rPr>
          <w:rFonts w:ascii="宋体" w:hAnsi="宋体" w:cs="宋体"/>
          <w:kern w:val="0"/>
          <w:sz w:val="24"/>
        </w:rPr>
      </w:pPr>
    </w:p>
    <w:p w14:paraId="4F35D826" w14:textId="68D1AA80" w:rsidR="00F20600" w:rsidRDefault="00F20600" w:rsidP="00215B2B">
      <w:pPr>
        <w:widowControl/>
        <w:jc w:val="left"/>
        <w:rPr>
          <w:rFonts w:ascii="宋体" w:hAnsi="宋体" w:cs="宋体"/>
          <w:kern w:val="0"/>
          <w:sz w:val="24"/>
        </w:rPr>
      </w:pPr>
    </w:p>
    <w:p w14:paraId="1337594D" w14:textId="38F9687B" w:rsidR="009D2045" w:rsidRDefault="009D2045" w:rsidP="00215B2B">
      <w:pPr>
        <w:widowControl/>
        <w:jc w:val="left"/>
        <w:rPr>
          <w:rFonts w:ascii="宋体" w:hAnsi="宋体" w:cs="宋体"/>
          <w:kern w:val="0"/>
          <w:sz w:val="24"/>
        </w:rPr>
      </w:pPr>
      <w:r>
        <w:rPr>
          <w:rFonts w:ascii="宋体" w:hAnsi="宋体" w:cs="宋体" w:hint="eastAsia"/>
          <w:kern w:val="0"/>
          <w:sz w:val="24"/>
        </w:rPr>
        <w:t xml:space="preserve"> </w:t>
      </w:r>
      <w:r>
        <w:rPr>
          <w:rFonts w:ascii="宋体" w:hAnsi="宋体" w:cs="宋体"/>
          <w:kern w:val="0"/>
          <w:sz w:val="24"/>
        </w:rPr>
        <w:t xml:space="preserve">                   </w:t>
      </w:r>
      <w:r>
        <w:rPr>
          <w:rFonts w:ascii="宋体" w:hAnsi="宋体" w:cs="宋体" w:hint="eastAsia"/>
          <w:kern w:val="0"/>
          <w:sz w:val="24"/>
        </w:rPr>
        <w:t>图二</w:t>
      </w:r>
    </w:p>
    <w:p w14:paraId="0F06AF0C" w14:textId="5B49C880" w:rsidR="009D2045" w:rsidRPr="00215B2B" w:rsidRDefault="009D2045" w:rsidP="00215B2B">
      <w:pPr>
        <w:widowControl/>
        <w:jc w:val="left"/>
        <w:rPr>
          <w:rFonts w:ascii="宋体" w:hAnsi="宋体" w:cs="宋体"/>
          <w:kern w:val="0"/>
          <w:sz w:val="24"/>
        </w:rPr>
      </w:pPr>
      <w:r>
        <w:rPr>
          <w:rFonts w:ascii="宋体" w:hAnsi="宋体" w:cs="宋体"/>
          <w:kern w:val="0"/>
          <w:sz w:val="24"/>
        </w:rPr>
        <w:t xml:space="preserve">                     </w:t>
      </w:r>
      <w:r>
        <w:rPr>
          <w:rFonts w:ascii="宋体" w:hAnsi="宋体" w:cs="宋体" w:hint="eastAsia"/>
          <w:kern w:val="0"/>
          <w:sz w:val="24"/>
        </w:rPr>
        <w:t>图片</w:t>
      </w:r>
      <w:r w:rsidR="00A71E03">
        <w:rPr>
          <w:rFonts w:ascii="宋体" w:hAnsi="宋体" w:cs="宋体" w:hint="eastAsia"/>
          <w:kern w:val="0"/>
          <w:sz w:val="24"/>
        </w:rPr>
        <w:t>图形编辑</w:t>
      </w:r>
    </w:p>
    <w:p w14:paraId="5BE69473" w14:textId="7AB4CE91" w:rsidR="00461535" w:rsidRPr="00461535" w:rsidRDefault="00F16965" w:rsidP="00461535">
      <w:pPr>
        <w:widowControl/>
        <w:jc w:val="left"/>
        <w:rPr>
          <w:rFonts w:ascii="宋体" w:hAnsi="宋体" w:cs="宋体"/>
          <w:kern w:val="0"/>
          <w:sz w:val="24"/>
        </w:rPr>
      </w:pPr>
      <w:r>
        <w:rPr>
          <w:rFonts w:ascii="宋体" w:hAnsi="宋体" w:cs="宋体"/>
          <w:noProof/>
          <w:kern w:val="0"/>
          <w:sz w:val="24"/>
        </w:rPr>
        <w:lastRenderedPageBreak/>
        <w:drawing>
          <wp:inline distT="0" distB="0" distL="0" distR="0" wp14:anchorId="44CF330F" wp14:editId="4D20B461">
            <wp:extent cx="4298950" cy="76428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r:link="rId25" cstate="print">
                      <a:extLst>
                        <a:ext uri="{28A0092B-C50C-407E-A947-70E740481C1C}">
                          <a14:useLocalDpi xmlns:a14="http://schemas.microsoft.com/office/drawing/2010/main" val="0"/>
                        </a:ext>
                      </a:extLst>
                    </a:blip>
                    <a:srcRect/>
                    <a:stretch>
                      <a:fillRect/>
                    </a:stretch>
                  </pic:blipFill>
                  <pic:spPr bwMode="auto">
                    <a:xfrm>
                      <a:off x="0" y="0"/>
                      <a:ext cx="4298950" cy="7642860"/>
                    </a:xfrm>
                    <a:prstGeom prst="rect">
                      <a:avLst/>
                    </a:prstGeom>
                    <a:noFill/>
                    <a:ln>
                      <a:noFill/>
                    </a:ln>
                  </pic:spPr>
                </pic:pic>
              </a:graphicData>
            </a:graphic>
          </wp:inline>
        </w:drawing>
      </w:r>
    </w:p>
    <w:p w14:paraId="628843CA" w14:textId="37D9DCFD" w:rsidR="00A2509F" w:rsidRPr="003F1549" w:rsidRDefault="00A2509F" w:rsidP="00A2509F">
      <w:pPr>
        <w:pStyle w:val="3"/>
      </w:pPr>
    </w:p>
    <w:sectPr w:rsidR="00A2509F" w:rsidRPr="003F1549">
      <w:footerReference w:type="default" r:id="rId26"/>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3CEA5B" w14:textId="77777777" w:rsidR="001132BD" w:rsidRDefault="001132BD">
      <w:r>
        <w:separator/>
      </w:r>
    </w:p>
  </w:endnote>
  <w:endnote w:type="continuationSeparator" w:id="0">
    <w:p w14:paraId="3F33E197" w14:textId="77777777" w:rsidR="001132BD" w:rsidRDefault="001132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386AD0" w14:textId="77777777" w:rsidR="00E50850" w:rsidRDefault="00E50850">
    <w:pPr>
      <w:pStyle w:val="a7"/>
      <w:framePr w:h="0" w:wrap="around" w:vAnchor="text" w:hAnchor="margin" w:xAlign="center" w:y="1"/>
      <w:rPr>
        <w:rStyle w:val="a4"/>
      </w:rPr>
    </w:pPr>
    <w:r>
      <w:fldChar w:fldCharType="begin"/>
    </w:r>
    <w:r>
      <w:rPr>
        <w:rStyle w:val="a4"/>
      </w:rPr>
      <w:instrText xml:space="preserve">PAGE  </w:instrText>
    </w:r>
    <w:r>
      <w:fldChar w:fldCharType="separate"/>
    </w:r>
    <w:r w:rsidR="00603A34">
      <w:rPr>
        <w:rStyle w:val="a4"/>
        <w:noProof/>
      </w:rPr>
      <w:t>6</w:t>
    </w:r>
    <w:r>
      <w:fldChar w:fldCharType="end"/>
    </w:r>
  </w:p>
  <w:p w14:paraId="50666D40" w14:textId="77777777" w:rsidR="00E50850" w:rsidRDefault="00E5085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53BA79" w14:textId="77777777" w:rsidR="001132BD" w:rsidRDefault="001132BD">
      <w:r>
        <w:separator/>
      </w:r>
    </w:p>
  </w:footnote>
  <w:footnote w:type="continuationSeparator" w:id="0">
    <w:p w14:paraId="3A0DC224" w14:textId="77777777" w:rsidR="001132BD" w:rsidRDefault="001132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A"/>
    <w:multiLevelType w:val="multilevel"/>
    <w:tmpl w:val="0000000A"/>
    <w:lvl w:ilvl="0">
      <w:start w:val="1"/>
      <w:numFmt w:val="japaneseCounting"/>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000000B"/>
    <w:multiLevelType w:val="multilevel"/>
    <w:tmpl w:val="0000000B"/>
    <w:lvl w:ilvl="0">
      <w:start w:val="1"/>
      <w:numFmt w:val="decimal"/>
      <w:lvlText w:val="%1）"/>
      <w:lvlJc w:val="left"/>
      <w:pPr>
        <w:ind w:left="870" w:hanging="360"/>
      </w:pPr>
      <w:rPr>
        <w:rFonts w:hint="default"/>
      </w:rPr>
    </w:lvl>
    <w:lvl w:ilvl="1">
      <w:start w:val="1"/>
      <w:numFmt w:val="lowerLetter"/>
      <w:lvlText w:val="%2)"/>
      <w:lvlJc w:val="left"/>
      <w:pPr>
        <w:ind w:left="1350" w:hanging="420"/>
      </w:pPr>
    </w:lvl>
    <w:lvl w:ilvl="2">
      <w:start w:val="1"/>
      <w:numFmt w:val="lowerRoman"/>
      <w:lvlText w:val="%3."/>
      <w:lvlJc w:val="right"/>
      <w:pPr>
        <w:ind w:left="1770" w:hanging="420"/>
      </w:pPr>
    </w:lvl>
    <w:lvl w:ilvl="3">
      <w:start w:val="1"/>
      <w:numFmt w:val="decimal"/>
      <w:lvlText w:val="%4."/>
      <w:lvlJc w:val="left"/>
      <w:pPr>
        <w:ind w:left="2190" w:hanging="420"/>
      </w:pPr>
    </w:lvl>
    <w:lvl w:ilvl="4">
      <w:start w:val="1"/>
      <w:numFmt w:val="lowerLetter"/>
      <w:lvlText w:val="%5)"/>
      <w:lvlJc w:val="left"/>
      <w:pPr>
        <w:ind w:left="2610" w:hanging="420"/>
      </w:pPr>
    </w:lvl>
    <w:lvl w:ilvl="5">
      <w:start w:val="1"/>
      <w:numFmt w:val="lowerRoman"/>
      <w:lvlText w:val="%6."/>
      <w:lvlJc w:val="right"/>
      <w:pPr>
        <w:ind w:left="3030" w:hanging="420"/>
      </w:pPr>
    </w:lvl>
    <w:lvl w:ilvl="6">
      <w:start w:val="1"/>
      <w:numFmt w:val="decimal"/>
      <w:lvlText w:val="%7."/>
      <w:lvlJc w:val="left"/>
      <w:pPr>
        <w:ind w:left="3450" w:hanging="420"/>
      </w:pPr>
    </w:lvl>
    <w:lvl w:ilvl="7">
      <w:start w:val="1"/>
      <w:numFmt w:val="lowerLetter"/>
      <w:lvlText w:val="%8)"/>
      <w:lvlJc w:val="left"/>
      <w:pPr>
        <w:ind w:left="3870" w:hanging="420"/>
      </w:pPr>
    </w:lvl>
    <w:lvl w:ilvl="8">
      <w:start w:val="1"/>
      <w:numFmt w:val="lowerRoman"/>
      <w:lvlText w:val="%9."/>
      <w:lvlJc w:val="right"/>
      <w:pPr>
        <w:ind w:left="4290" w:hanging="420"/>
      </w:pPr>
    </w:lvl>
  </w:abstractNum>
  <w:abstractNum w:abstractNumId="2" w15:restartNumberingAfterBreak="0">
    <w:nsid w:val="0000000C"/>
    <w:multiLevelType w:val="multilevel"/>
    <w:tmpl w:val="0000000C"/>
    <w:lvl w:ilvl="0">
      <w:start w:val="1"/>
      <w:numFmt w:val="decimal"/>
      <w:suff w:val="nothing"/>
      <w:lvlText w:val="第%1章"/>
      <w:lvlJc w:val="left"/>
      <w:pPr>
        <w:ind w:left="0" w:firstLine="0"/>
      </w:pPr>
      <w:rPr>
        <w:rFonts w:ascii="宋体" w:eastAsia="宋体" w:hAnsi="宋体" w:hint="eastAsia"/>
      </w:rPr>
    </w:lvl>
    <w:lvl w:ilvl="1">
      <w:start w:val="1"/>
      <w:numFmt w:val="decimal"/>
      <w:suff w:val="nothing"/>
      <w:lvlText w:val="%1.%2"/>
      <w:lvlJc w:val="left"/>
      <w:pPr>
        <w:ind w:left="0" w:firstLine="0"/>
      </w:pPr>
      <w:rPr>
        <w:rFonts w:ascii="宋体" w:eastAsia="宋体" w:hAnsi="宋体" w:hint="eastAsia"/>
      </w:rPr>
    </w:lvl>
    <w:lvl w:ilvl="2">
      <w:start w:val="1"/>
      <w:numFmt w:val="decimal"/>
      <w:suff w:val="nothing"/>
      <w:lvlText w:val="%1.%2.%3"/>
      <w:lvlJc w:val="left"/>
      <w:pPr>
        <w:ind w:left="0" w:firstLine="0"/>
      </w:pPr>
      <w:rPr>
        <w:rFonts w:ascii="宋体" w:eastAsia="宋体" w:hAnsi="宋体"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3" w15:restartNumberingAfterBreak="0">
    <w:nsid w:val="003E75B6"/>
    <w:multiLevelType w:val="hybridMultilevel"/>
    <w:tmpl w:val="508C95C4"/>
    <w:lvl w:ilvl="0" w:tplc="2D3A4EFA">
      <w:start w:val="1"/>
      <w:numFmt w:val="bullet"/>
      <w:lvlText w:val="·"/>
      <w:lvlJc w:val="left"/>
      <w:pPr>
        <w:ind w:left="2400" w:hanging="720"/>
      </w:pPr>
      <w:rPr>
        <w:rFonts w:ascii="宋体" w:eastAsia="宋体" w:hAnsi="宋体" w:cs="Times New Roman" w:hint="eastAsia"/>
        <w:color w:val="333333"/>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4" w15:restartNumberingAfterBreak="0">
    <w:nsid w:val="362435ED"/>
    <w:multiLevelType w:val="hybridMultilevel"/>
    <w:tmpl w:val="29367D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9620B02"/>
    <w:multiLevelType w:val="multilevel"/>
    <w:tmpl w:val="15A6C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C8656B"/>
    <w:multiLevelType w:val="hybridMultilevel"/>
    <w:tmpl w:val="28025B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 w:numId="4">
    <w:abstractNumId w:val="4"/>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15FA7"/>
    <w:rsid w:val="00040310"/>
    <w:rsid w:val="000A071D"/>
    <w:rsid w:val="000A1DBB"/>
    <w:rsid w:val="001132BD"/>
    <w:rsid w:val="00152445"/>
    <w:rsid w:val="00160404"/>
    <w:rsid w:val="00172A27"/>
    <w:rsid w:val="00195F62"/>
    <w:rsid w:val="00215B2B"/>
    <w:rsid w:val="002B10B5"/>
    <w:rsid w:val="003126E1"/>
    <w:rsid w:val="00362661"/>
    <w:rsid w:val="00370ADD"/>
    <w:rsid w:val="00395045"/>
    <w:rsid w:val="003A5E7A"/>
    <w:rsid w:val="003F1549"/>
    <w:rsid w:val="00447B89"/>
    <w:rsid w:val="00460634"/>
    <w:rsid w:val="00461535"/>
    <w:rsid w:val="00472A57"/>
    <w:rsid w:val="00493DAA"/>
    <w:rsid w:val="005056A4"/>
    <w:rsid w:val="005A49CA"/>
    <w:rsid w:val="00603A34"/>
    <w:rsid w:val="006372EE"/>
    <w:rsid w:val="006A2E3E"/>
    <w:rsid w:val="006A658A"/>
    <w:rsid w:val="006B7BB2"/>
    <w:rsid w:val="006D4D04"/>
    <w:rsid w:val="00726A10"/>
    <w:rsid w:val="0075444A"/>
    <w:rsid w:val="008733BA"/>
    <w:rsid w:val="00895E44"/>
    <w:rsid w:val="008B13CC"/>
    <w:rsid w:val="00982242"/>
    <w:rsid w:val="009931D2"/>
    <w:rsid w:val="009D2045"/>
    <w:rsid w:val="00A2509F"/>
    <w:rsid w:val="00A71E03"/>
    <w:rsid w:val="00AF55F5"/>
    <w:rsid w:val="00B01D50"/>
    <w:rsid w:val="00B06441"/>
    <w:rsid w:val="00B21E9E"/>
    <w:rsid w:val="00B90982"/>
    <w:rsid w:val="00C15B3A"/>
    <w:rsid w:val="00D17EB2"/>
    <w:rsid w:val="00D867CA"/>
    <w:rsid w:val="00D9394C"/>
    <w:rsid w:val="00DB5964"/>
    <w:rsid w:val="00DC3C9B"/>
    <w:rsid w:val="00E3155B"/>
    <w:rsid w:val="00E50850"/>
    <w:rsid w:val="00EA41F4"/>
    <w:rsid w:val="00F16965"/>
    <w:rsid w:val="00F206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24CF68FB"/>
  <w15:chartTrackingRefBased/>
  <w15:docId w15:val="{511BC598-21CB-4E89-B067-D09837021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lsdException w:name="toc 2" w:uiPriority="0"/>
    <w:lsdException w:name="toc 3" w:uiPriority="0"/>
    <w:lsdException w:name="toc 4" w:uiPriority="0"/>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paragraph" w:styleId="4">
    <w:name w:val="heading 4"/>
    <w:basedOn w:val="a"/>
    <w:next w:val="a"/>
    <w:qFormat/>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qFormat/>
    <w:pPr>
      <w:keepNext/>
      <w:keepLines/>
      <w:spacing w:before="280" w:after="290" w:line="376" w:lineRule="auto"/>
      <w:outlineLvl w:val="4"/>
    </w:pPr>
    <w:rPr>
      <w:b/>
      <w:bCs/>
      <w:sz w:val="28"/>
      <w:szCs w:val="28"/>
    </w:rPr>
  </w:style>
  <w:style w:type="paragraph" w:styleId="6">
    <w:name w:val="heading 6"/>
    <w:basedOn w:val="a"/>
    <w:next w:val="a"/>
    <w:qFormat/>
    <w:pPr>
      <w:keepNext/>
      <w:keepLines/>
      <w:spacing w:before="240" w:after="64" w:line="320" w:lineRule="auto"/>
      <w:outlineLvl w:val="5"/>
    </w:pPr>
    <w:rPr>
      <w:rFonts w:ascii="Arial" w:eastAsia="黑体" w:hAnsi="Arial"/>
      <w:b/>
      <w:bCs/>
      <w:sz w:val="24"/>
    </w:rPr>
  </w:style>
  <w:style w:type="paragraph" w:styleId="7">
    <w:name w:val="heading 7"/>
    <w:basedOn w:val="a"/>
    <w:next w:val="a"/>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Pr>
      <w:rFonts w:ascii="Arial" w:eastAsia="黑体" w:hAnsi="Arial"/>
      <w:b/>
      <w:bCs/>
      <w:kern w:val="2"/>
      <w:sz w:val="32"/>
      <w:szCs w:val="32"/>
      <w:lang w:val="en-US" w:eastAsia="zh-CN" w:bidi="ar-SA"/>
    </w:rPr>
  </w:style>
  <w:style w:type="character" w:styleId="a3">
    <w:name w:val="Hyperlink"/>
    <w:rPr>
      <w:strike w:val="0"/>
      <w:dstrike w:val="0"/>
      <w:color w:val="0000FF"/>
      <w:u w:val="none"/>
    </w:rPr>
  </w:style>
  <w:style w:type="character" w:customStyle="1" w:styleId="30">
    <w:name w:val="标题 3 字符"/>
    <w:link w:val="3"/>
    <w:rPr>
      <w:rFonts w:eastAsia="宋体"/>
      <w:b/>
      <w:bCs/>
      <w:kern w:val="2"/>
      <w:sz w:val="32"/>
      <w:szCs w:val="32"/>
      <w:lang w:val="en-US" w:eastAsia="zh-CN" w:bidi="ar-SA"/>
    </w:rPr>
  </w:style>
  <w:style w:type="character" w:styleId="a4">
    <w:name w:val="page number"/>
    <w:basedOn w:val="a0"/>
  </w:style>
  <w:style w:type="character" w:customStyle="1" w:styleId="10">
    <w:name w:val="标题 1 字符"/>
    <w:link w:val="1"/>
    <w:rPr>
      <w:rFonts w:eastAsia="宋体"/>
      <w:b/>
      <w:bCs/>
      <w:kern w:val="44"/>
      <w:sz w:val="44"/>
      <w:szCs w:val="44"/>
      <w:lang w:val="en-US" w:eastAsia="zh-CN" w:bidi="ar-SA"/>
    </w:rPr>
  </w:style>
  <w:style w:type="paragraph" w:styleId="a5">
    <w:name w:val="caption"/>
    <w:basedOn w:val="a"/>
    <w:next w:val="a"/>
    <w:qFormat/>
    <w:pPr>
      <w:ind w:firstLineChars="200" w:firstLine="200"/>
    </w:pPr>
    <w:rPr>
      <w:rFonts w:ascii="Cambria" w:eastAsia="黑体" w:hAnsi="Cambria"/>
      <w:sz w:val="20"/>
      <w:szCs w:val="20"/>
    </w:rPr>
  </w:style>
  <w:style w:type="paragraph" w:customStyle="1" w:styleId="11">
    <w:name w:val="目录 1"/>
    <w:basedOn w:val="a"/>
    <w:next w:val="a"/>
    <w:pPr>
      <w:tabs>
        <w:tab w:val="right" w:leader="dot" w:pos="8296"/>
      </w:tabs>
      <w:spacing w:line="300" w:lineRule="auto"/>
      <w:ind w:left="288"/>
    </w:pPr>
    <w:rPr>
      <w:rFonts w:ascii="宋体" w:hAnsi="宋体"/>
      <w:b/>
      <w:sz w:val="24"/>
    </w:rPr>
  </w:style>
  <w:style w:type="paragraph" w:customStyle="1" w:styleId="31">
    <w:name w:val="目录 3"/>
    <w:basedOn w:val="a"/>
    <w:next w:val="a"/>
    <w:pPr>
      <w:ind w:leftChars="400" w:left="840"/>
    </w:pPr>
  </w:style>
  <w:style w:type="paragraph" w:styleId="a6">
    <w:name w:val="Date"/>
    <w:basedOn w:val="a"/>
    <w:next w:val="a"/>
    <w:pPr>
      <w:ind w:leftChars="2500" w:left="100"/>
    </w:pPr>
    <w:rPr>
      <w:sz w:val="30"/>
    </w:rPr>
  </w:style>
  <w:style w:type="paragraph" w:customStyle="1" w:styleId="40">
    <w:name w:val="目录 4"/>
    <w:basedOn w:val="a"/>
    <w:next w:val="a"/>
    <w:pPr>
      <w:ind w:leftChars="600" w:left="1260"/>
    </w:p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customStyle="1" w:styleId="21">
    <w:name w:val="目录 2"/>
    <w:basedOn w:val="a"/>
    <w:next w:val="a"/>
    <w:pPr>
      <w:tabs>
        <w:tab w:val="right" w:leader="dot" w:pos="8296"/>
      </w:tabs>
      <w:ind w:leftChars="200" w:left="420"/>
    </w:pPr>
    <w:rPr>
      <w:rFonts w:ascii="宋体" w:hAnsi="宋体"/>
      <w:sz w:val="24"/>
    </w:rPr>
  </w:style>
  <w:style w:type="paragraph" w:customStyle="1" w:styleId="12">
    <w:name w:val="列出段落1"/>
    <w:basedOn w:val="a"/>
    <w:pPr>
      <w:ind w:firstLineChars="200" w:firstLine="420"/>
    </w:pPr>
  </w:style>
  <w:style w:type="character" w:customStyle="1" w:styleId="c-font-big">
    <w:name w:val="c-font-big"/>
    <w:rsid w:val="006B7BB2"/>
  </w:style>
  <w:style w:type="character" w:styleId="a9">
    <w:name w:val="Emphasis"/>
    <w:uiPriority w:val="20"/>
    <w:qFormat/>
    <w:rsid w:val="00015FA7"/>
    <w:rPr>
      <w:i/>
      <w:iCs/>
    </w:rPr>
  </w:style>
  <w:style w:type="character" w:styleId="aa">
    <w:name w:val="Strong"/>
    <w:uiPriority w:val="22"/>
    <w:qFormat/>
    <w:rsid w:val="00015FA7"/>
    <w:rPr>
      <w:b/>
      <w:bCs/>
    </w:rPr>
  </w:style>
  <w:style w:type="paragraph" w:styleId="ab">
    <w:name w:val="Normal (Web)"/>
    <w:basedOn w:val="a"/>
    <w:uiPriority w:val="99"/>
    <w:unhideWhenUsed/>
    <w:rsid w:val="00460634"/>
    <w:pPr>
      <w:widowControl/>
      <w:spacing w:before="100" w:beforeAutospacing="1" w:after="100" w:afterAutospacing="1"/>
      <w:jc w:val="left"/>
    </w:pPr>
    <w:rPr>
      <w:rFonts w:ascii="宋体" w:hAnsi="宋体" w:cs="宋体"/>
      <w:kern w:val="0"/>
      <w:sz w:val="24"/>
    </w:rPr>
  </w:style>
  <w:style w:type="paragraph" w:styleId="HTML">
    <w:name w:val="HTML Preformatted"/>
    <w:basedOn w:val="a"/>
    <w:link w:val="HTML0"/>
    <w:uiPriority w:val="99"/>
    <w:semiHidden/>
    <w:unhideWhenUsed/>
    <w:rsid w:val="00A250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semiHidden/>
    <w:rsid w:val="00A2509F"/>
    <w:rPr>
      <w:rFonts w:ascii="宋体" w:hAnsi="宋体" w:cs="宋体"/>
      <w:sz w:val="24"/>
      <w:szCs w:val="24"/>
    </w:rPr>
  </w:style>
  <w:style w:type="paragraph" w:customStyle="1" w:styleId="tgt">
    <w:name w:val="_tgt"/>
    <w:basedOn w:val="a"/>
    <w:rsid w:val="000A1DBB"/>
    <w:pPr>
      <w:widowControl/>
      <w:spacing w:before="100" w:beforeAutospacing="1" w:after="100" w:afterAutospacing="1"/>
      <w:jc w:val="left"/>
    </w:pPr>
    <w:rPr>
      <w:rFonts w:ascii="宋体" w:hAnsi="宋体" w:cs="宋体"/>
      <w:kern w:val="0"/>
      <w:sz w:val="24"/>
    </w:rPr>
  </w:style>
  <w:style w:type="character" w:customStyle="1" w:styleId="transsent">
    <w:name w:val="transsent"/>
    <w:basedOn w:val="a0"/>
    <w:rsid w:val="000A1DBB"/>
  </w:style>
  <w:style w:type="paragraph" w:customStyle="1" w:styleId="WPSOffice1">
    <w:name w:val="WPSOffice手动目录 1"/>
    <w:rsid w:val="00895E44"/>
  </w:style>
  <w:style w:type="paragraph" w:customStyle="1" w:styleId="WPSOffice3">
    <w:name w:val="WPSOffice手动目录 3"/>
    <w:rsid w:val="00895E44"/>
    <w:pPr>
      <w:ind w:leftChars="400" w:left="400"/>
    </w:pPr>
  </w:style>
  <w:style w:type="paragraph" w:customStyle="1" w:styleId="WPSOffice2">
    <w:name w:val="WPSOffice手动目录 2"/>
    <w:rsid w:val="00895E44"/>
    <w:pPr>
      <w:ind w:leftChars="200" w:left="200"/>
    </w:pPr>
  </w:style>
  <w:style w:type="paragraph" w:styleId="ac">
    <w:name w:val="List Paragraph"/>
    <w:basedOn w:val="a"/>
    <w:uiPriority w:val="34"/>
    <w:qFormat/>
    <w:rsid w:val="00895E4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40349">
      <w:bodyDiv w:val="1"/>
      <w:marLeft w:val="0"/>
      <w:marRight w:val="0"/>
      <w:marTop w:val="0"/>
      <w:marBottom w:val="0"/>
      <w:divBdr>
        <w:top w:val="none" w:sz="0" w:space="0" w:color="auto"/>
        <w:left w:val="none" w:sz="0" w:space="0" w:color="auto"/>
        <w:bottom w:val="none" w:sz="0" w:space="0" w:color="auto"/>
        <w:right w:val="none" w:sz="0" w:space="0" w:color="auto"/>
      </w:divBdr>
    </w:div>
    <w:div w:id="80614517">
      <w:bodyDiv w:val="1"/>
      <w:marLeft w:val="0"/>
      <w:marRight w:val="0"/>
      <w:marTop w:val="0"/>
      <w:marBottom w:val="0"/>
      <w:divBdr>
        <w:top w:val="none" w:sz="0" w:space="0" w:color="auto"/>
        <w:left w:val="none" w:sz="0" w:space="0" w:color="auto"/>
        <w:bottom w:val="none" w:sz="0" w:space="0" w:color="auto"/>
        <w:right w:val="none" w:sz="0" w:space="0" w:color="auto"/>
      </w:divBdr>
    </w:div>
    <w:div w:id="159321442">
      <w:bodyDiv w:val="1"/>
      <w:marLeft w:val="0"/>
      <w:marRight w:val="0"/>
      <w:marTop w:val="0"/>
      <w:marBottom w:val="0"/>
      <w:divBdr>
        <w:top w:val="none" w:sz="0" w:space="0" w:color="auto"/>
        <w:left w:val="none" w:sz="0" w:space="0" w:color="auto"/>
        <w:bottom w:val="none" w:sz="0" w:space="0" w:color="auto"/>
        <w:right w:val="none" w:sz="0" w:space="0" w:color="auto"/>
      </w:divBdr>
      <w:divsChild>
        <w:div w:id="608925621">
          <w:marLeft w:val="0"/>
          <w:marRight w:val="0"/>
          <w:marTop w:val="0"/>
          <w:marBottom w:val="0"/>
          <w:divBdr>
            <w:top w:val="none" w:sz="0" w:space="0" w:color="auto"/>
            <w:left w:val="none" w:sz="0" w:space="0" w:color="auto"/>
            <w:bottom w:val="none" w:sz="0" w:space="0" w:color="auto"/>
            <w:right w:val="none" w:sz="0" w:space="0" w:color="auto"/>
          </w:divBdr>
        </w:div>
      </w:divsChild>
    </w:div>
    <w:div w:id="162865198">
      <w:bodyDiv w:val="1"/>
      <w:marLeft w:val="0"/>
      <w:marRight w:val="0"/>
      <w:marTop w:val="0"/>
      <w:marBottom w:val="0"/>
      <w:divBdr>
        <w:top w:val="none" w:sz="0" w:space="0" w:color="auto"/>
        <w:left w:val="none" w:sz="0" w:space="0" w:color="auto"/>
        <w:bottom w:val="none" w:sz="0" w:space="0" w:color="auto"/>
        <w:right w:val="none" w:sz="0" w:space="0" w:color="auto"/>
      </w:divBdr>
      <w:divsChild>
        <w:div w:id="1497645474">
          <w:marLeft w:val="0"/>
          <w:marRight w:val="0"/>
          <w:marTop w:val="0"/>
          <w:marBottom w:val="0"/>
          <w:divBdr>
            <w:top w:val="none" w:sz="0" w:space="0" w:color="auto"/>
            <w:left w:val="none" w:sz="0" w:space="0" w:color="auto"/>
            <w:bottom w:val="none" w:sz="0" w:space="0" w:color="auto"/>
            <w:right w:val="none" w:sz="0" w:space="0" w:color="auto"/>
          </w:divBdr>
        </w:div>
      </w:divsChild>
    </w:div>
    <w:div w:id="503083785">
      <w:bodyDiv w:val="1"/>
      <w:marLeft w:val="0"/>
      <w:marRight w:val="0"/>
      <w:marTop w:val="0"/>
      <w:marBottom w:val="0"/>
      <w:divBdr>
        <w:top w:val="none" w:sz="0" w:space="0" w:color="auto"/>
        <w:left w:val="none" w:sz="0" w:space="0" w:color="auto"/>
        <w:bottom w:val="none" w:sz="0" w:space="0" w:color="auto"/>
        <w:right w:val="none" w:sz="0" w:space="0" w:color="auto"/>
      </w:divBdr>
      <w:divsChild>
        <w:div w:id="1118640607">
          <w:marLeft w:val="0"/>
          <w:marRight w:val="0"/>
          <w:marTop w:val="0"/>
          <w:marBottom w:val="0"/>
          <w:divBdr>
            <w:top w:val="none" w:sz="0" w:space="0" w:color="auto"/>
            <w:left w:val="none" w:sz="0" w:space="0" w:color="auto"/>
            <w:bottom w:val="none" w:sz="0" w:space="0" w:color="auto"/>
            <w:right w:val="none" w:sz="0" w:space="0" w:color="auto"/>
          </w:divBdr>
        </w:div>
      </w:divsChild>
    </w:div>
    <w:div w:id="625546671">
      <w:bodyDiv w:val="1"/>
      <w:marLeft w:val="0"/>
      <w:marRight w:val="0"/>
      <w:marTop w:val="0"/>
      <w:marBottom w:val="0"/>
      <w:divBdr>
        <w:top w:val="none" w:sz="0" w:space="0" w:color="auto"/>
        <w:left w:val="none" w:sz="0" w:space="0" w:color="auto"/>
        <w:bottom w:val="none" w:sz="0" w:space="0" w:color="auto"/>
        <w:right w:val="none" w:sz="0" w:space="0" w:color="auto"/>
      </w:divBdr>
    </w:div>
    <w:div w:id="627593764">
      <w:bodyDiv w:val="1"/>
      <w:marLeft w:val="0"/>
      <w:marRight w:val="0"/>
      <w:marTop w:val="0"/>
      <w:marBottom w:val="0"/>
      <w:divBdr>
        <w:top w:val="none" w:sz="0" w:space="0" w:color="auto"/>
        <w:left w:val="none" w:sz="0" w:space="0" w:color="auto"/>
        <w:bottom w:val="none" w:sz="0" w:space="0" w:color="auto"/>
        <w:right w:val="none" w:sz="0" w:space="0" w:color="auto"/>
      </w:divBdr>
    </w:div>
    <w:div w:id="686950029">
      <w:bodyDiv w:val="1"/>
      <w:marLeft w:val="0"/>
      <w:marRight w:val="0"/>
      <w:marTop w:val="0"/>
      <w:marBottom w:val="0"/>
      <w:divBdr>
        <w:top w:val="none" w:sz="0" w:space="0" w:color="auto"/>
        <w:left w:val="none" w:sz="0" w:space="0" w:color="auto"/>
        <w:bottom w:val="none" w:sz="0" w:space="0" w:color="auto"/>
        <w:right w:val="none" w:sz="0" w:space="0" w:color="auto"/>
      </w:divBdr>
    </w:div>
    <w:div w:id="721172281">
      <w:bodyDiv w:val="1"/>
      <w:marLeft w:val="0"/>
      <w:marRight w:val="0"/>
      <w:marTop w:val="0"/>
      <w:marBottom w:val="0"/>
      <w:divBdr>
        <w:top w:val="none" w:sz="0" w:space="0" w:color="auto"/>
        <w:left w:val="none" w:sz="0" w:space="0" w:color="auto"/>
        <w:bottom w:val="none" w:sz="0" w:space="0" w:color="auto"/>
        <w:right w:val="none" w:sz="0" w:space="0" w:color="auto"/>
      </w:divBdr>
    </w:div>
    <w:div w:id="858087422">
      <w:bodyDiv w:val="1"/>
      <w:marLeft w:val="0"/>
      <w:marRight w:val="0"/>
      <w:marTop w:val="0"/>
      <w:marBottom w:val="0"/>
      <w:divBdr>
        <w:top w:val="none" w:sz="0" w:space="0" w:color="auto"/>
        <w:left w:val="none" w:sz="0" w:space="0" w:color="auto"/>
        <w:bottom w:val="none" w:sz="0" w:space="0" w:color="auto"/>
        <w:right w:val="none" w:sz="0" w:space="0" w:color="auto"/>
      </w:divBdr>
    </w:div>
    <w:div w:id="866913152">
      <w:bodyDiv w:val="1"/>
      <w:marLeft w:val="0"/>
      <w:marRight w:val="0"/>
      <w:marTop w:val="0"/>
      <w:marBottom w:val="0"/>
      <w:divBdr>
        <w:top w:val="none" w:sz="0" w:space="0" w:color="auto"/>
        <w:left w:val="none" w:sz="0" w:space="0" w:color="auto"/>
        <w:bottom w:val="none" w:sz="0" w:space="0" w:color="auto"/>
        <w:right w:val="none" w:sz="0" w:space="0" w:color="auto"/>
      </w:divBdr>
      <w:divsChild>
        <w:div w:id="1805655390">
          <w:marLeft w:val="0"/>
          <w:marRight w:val="0"/>
          <w:marTop w:val="0"/>
          <w:marBottom w:val="0"/>
          <w:divBdr>
            <w:top w:val="none" w:sz="0" w:space="0" w:color="auto"/>
            <w:left w:val="none" w:sz="0" w:space="0" w:color="auto"/>
            <w:bottom w:val="none" w:sz="0" w:space="0" w:color="auto"/>
            <w:right w:val="none" w:sz="0" w:space="0" w:color="auto"/>
          </w:divBdr>
          <w:divsChild>
            <w:div w:id="195232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76776">
      <w:bodyDiv w:val="1"/>
      <w:marLeft w:val="0"/>
      <w:marRight w:val="0"/>
      <w:marTop w:val="0"/>
      <w:marBottom w:val="0"/>
      <w:divBdr>
        <w:top w:val="none" w:sz="0" w:space="0" w:color="auto"/>
        <w:left w:val="none" w:sz="0" w:space="0" w:color="auto"/>
        <w:bottom w:val="none" w:sz="0" w:space="0" w:color="auto"/>
        <w:right w:val="none" w:sz="0" w:space="0" w:color="auto"/>
      </w:divBdr>
      <w:divsChild>
        <w:div w:id="2067027368">
          <w:marLeft w:val="0"/>
          <w:marRight w:val="0"/>
          <w:marTop w:val="0"/>
          <w:marBottom w:val="0"/>
          <w:divBdr>
            <w:top w:val="none" w:sz="0" w:space="0" w:color="auto"/>
            <w:left w:val="none" w:sz="0" w:space="0" w:color="auto"/>
            <w:bottom w:val="none" w:sz="0" w:space="0" w:color="auto"/>
            <w:right w:val="none" w:sz="0" w:space="0" w:color="auto"/>
          </w:divBdr>
        </w:div>
      </w:divsChild>
    </w:div>
    <w:div w:id="912154781">
      <w:bodyDiv w:val="1"/>
      <w:marLeft w:val="0"/>
      <w:marRight w:val="0"/>
      <w:marTop w:val="0"/>
      <w:marBottom w:val="0"/>
      <w:divBdr>
        <w:top w:val="none" w:sz="0" w:space="0" w:color="auto"/>
        <w:left w:val="none" w:sz="0" w:space="0" w:color="auto"/>
        <w:bottom w:val="none" w:sz="0" w:space="0" w:color="auto"/>
        <w:right w:val="none" w:sz="0" w:space="0" w:color="auto"/>
      </w:divBdr>
    </w:div>
    <w:div w:id="1027948188">
      <w:bodyDiv w:val="1"/>
      <w:marLeft w:val="0"/>
      <w:marRight w:val="0"/>
      <w:marTop w:val="0"/>
      <w:marBottom w:val="0"/>
      <w:divBdr>
        <w:top w:val="none" w:sz="0" w:space="0" w:color="auto"/>
        <w:left w:val="none" w:sz="0" w:space="0" w:color="auto"/>
        <w:bottom w:val="none" w:sz="0" w:space="0" w:color="auto"/>
        <w:right w:val="none" w:sz="0" w:space="0" w:color="auto"/>
      </w:divBdr>
    </w:div>
    <w:div w:id="1095050097">
      <w:bodyDiv w:val="1"/>
      <w:marLeft w:val="0"/>
      <w:marRight w:val="0"/>
      <w:marTop w:val="0"/>
      <w:marBottom w:val="0"/>
      <w:divBdr>
        <w:top w:val="none" w:sz="0" w:space="0" w:color="auto"/>
        <w:left w:val="none" w:sz="0" w:space="0" w:color="auto"/>
        <w:bottom w:val="none" w:sz="0" w:space="0" w:color="auto"/>
        <w:right w:val="none" w:sz="0" w:space="0" w:color="auto"/>
      </w:divBdr>
    </w:div>
    <w:div w:id="1150832342">
      <w:bodyDiv w:val="1"/>
      <w:marLeft w:val="0"/>
      <w:marRight w:val="0"/>
      <w:marTop w:val="0"/>
      <w:marBottom w:val="0"/>
      <w:divBdr>
        <w:top w:val="none" w:sz="0" w:space="0" w:color="auto"/>
        <w:left w:val="none" w:sz="0" w:space="0" w:color="auto"/>
        <w:bottom w:val="none" w:sz="0" w:space="0" w:color="auto"/>
        <w:right w:val="none" w:sz="0" w:space="0" w:color="auto"/>
      </w:divBdr>
      <w:divsChild>
        <w:div w:id="1161114806">
          <w:marLeft w:val="0"/>
          <w:marRight w:val="0"/>
          <w:marTop w:val="0"/>
          <w:marBottom w:val="0"/>
          <w:divBdr>
            <w:top w:val="none" w:sz="0" w:space="0" w:color="auto"/>
            <w:left w:val="none" w:sz="0" w:space="0" w:color="auto"/>
            <w:bottom w:val="none" w:sz="0" w:space="0" w:color="auto"/>
            <w:right w:val="none" w:sz="0" w:space="0" w:color="auto"/>
          </w:divBdr>
        </w:div>
      </w:divsChild>
    </w:div>
    <w:div w:id="1200822076">
      <w:bodyDiv w:val="1"/>
      <w:marLeft w:val="0"/>
      <w:marRight w:val="0"/>
      <w:marTop w:val="0"/>
      <w:marBottom w:val="0"/>
      <w:divBdr>
        <w:top w:val="none" w:sz="0" w:space="0" w:color="auto"/>
        <w:left w:val="none" w:sz="0" w:space="0" w:color="auto"/>
        <w:bottom w:val="none" w:sz="0" w:space="0" w:color="auto"/>
        <w:right w:val="none" w:sz="0" w:space="0" w:color="auto"/>
      </w:divBdr>
      <w:divsChild>
        <w:div w:id="421339550">
          <w:marLeft w:val="0"/>
          <w:marRight w:val="0"/>
          <w:marTop w:val="0"/>
          <w:marBottom w:val="0"/>
          <w:divBdr>
            <w:top w:val="none" w:sz="0" w:space="0" w:color="auto"/>
            <w:left w:val="none" w:sz="0" w:space="0" w:color="auto"/>
            <w:bottom w:val="none" w:sz="0" w:space="0" w:color="auto"/>
            <w:right w:val="none" w:sz="0" w:space="0" w:color="auto"/>
          </w:divBdr>
        </w:div>
      </w:divsChild>
    </w:div>
    <w:div w:id="1330525049">
      <w:bodyDiv w:val="1"/>
      <w:marLeft w:val="0"/>
      <w:marRight w:val="0"/>
      <w:marTop w:val="0"/>
      <w:marBottom w:val="0"/>
      <w:divBdr>
        <w:top w:val="none" w:sz="0" w:space="0" w:color="auto"/>
        <w:left w:val="none" w:sz="0" w:space="0" w:color="auto"/>
        <w:bottom w:val="none" w:sz="0" w:space="0" w:color="auto"/>
        <w:right w:val="none" w:sz="0" w:space="0" w:color="auto"/>
      </w:divBdr>
      <w:divsChild>
        <w:div w:id="5911457">
          <w:marLeft w:val="0"/>
          <w:marRight w:val="0"/>
          <w:marTop w:val="0"/>
          <w:marBottom w:val="0"/>
          <w:divBdr>
            <w:top w:val="none" w:sz="0" w:space="0" w:color="auto"/>
            <w:left w:val="none" w:sz="0" w:space="0" w:color="auto"/>
            <w:bottom w:val="none" w:sz="0" w:space="0" w:color="auto"/>
            <w:right w:val="none" w:sz="0" w:space="0" w:color="auto"/>
          </w:divBdr>
        </w:div>
      </w:divsChild>
    </w:div>
    <w:div w:id="1404913502">
      <w:bodyDiv w:val="1"/>
      <w:marLeft w:val="0"/>
      <w:marRight w:val="0"/>
      <w:marTop w:val="0"/>
      <w:marBottom w:val="0"/>
      <w:divBdr>
        <w:top w:val="none" w:sz="0" w:space="0" w:color="auto"/>
        <w:left w:val="none" w:sz="0" w:space="0" w:color="auto"/>
        <w:bottom w:val="none" w:sz="0" w:space="0" w:color="auto"/>
        <w:right w:val="none" w:sz="0" w:space="0" w:color="auto"/>
      </w:divBdr>
    </w:div>
    <w:div w:id="1808936446">
      <w:bodyDiv w:val="1"/>
      <w:marLeft w:val="0"/>
      <w:marRight w:val="0"/>
      <w:marTop w:val="0"/>
      <w:marBottom w:val="0"/>
      <w:divBdr>
        <w:top w:val="none" w:sz="0" w:space="0" w:color="auto"/>
        <w:left w:val="none" w:sz="0" w:space="0" w:color="auto"/>
        <w:bottom w:val="none" w:sz="0" w:space="0" w:color="auto"/>
        <w:right w:val="none" w:sz="0" w:space="0" w:color="auto"/>
      </w:divBdr>
    </w:div>
    <w:div w:id="1816755527">
      <w:bodyDiv w:val="1"/>
      <w:marLeft w:val="0"/>
      <w:marRight w:val="0"/>
      <w:marTop w:val="0"/>
      <w:marBottom w:val="0"/>
      <w:divBdr>
        <w:top w:val="none" w:sz="0" w:space="0" w:color="auto"/>
        <w:left w:val="none" w:sz="0" w:space="0" w:color="auto"/>
        <w:bottom w:val="none" w:sz="0" w:space="0" w:color="auto"/>
        <w:right w:val="none" w:sz="0" w:space="0" w:color="auto"/>
      </w:divBdr>
    </w:div>
    <w:div w:id="1993673428">
      <w:bodyDiv w:val="1"/>
      <w:marLeft w:val="0"/>
      <w:marRight w:val="0"/>
      <w:marTop w:val="0"/>
      <w:marBottom w:val="0"/>
      <w:divBdr>
        <w:top w:val="none" w:sz="0" w:space="0" w:color="auto"/>
        <w:left w:val="none" w:sz="0" w:space="0" w:color="auto"/>
        <w:bottom w:val="none" w:sz="0" w:space="0" w:color="auto"/>
        <w:right w:val="none" w:sz="0" w:space="0" w:color="auto"/>
      </w:divBdr>
    </w:div>
    <w:div w:id="2050377605">
      <w:bodyDiv w:val="1"/>
      <w:marLeft w:val="0"/>
      <w:marRight w:val="0"/>
      <w:marTop w:val="0"/>
      <w:marBottom w:val="0"/>
      <w:divBdr>
        <w:top w:val="none" w:sz="0" w:space="0" w:color="auto"/>
        <w:left w:val="none" w:sz="0" w:space="0" w:color="auto"/>
        <w:bottom w:val="none" w:sz="0" w:space="0" w:color="auto"/>
        <w:right w:val="none" w:sz="0" w:space="0" w:color="auto"/>
      </w:divBdr>
      <w:divsChild>
        <w:div w:id="932208126">
          <w:marLeft w:val="0"/>
          <w:marRight w:val="0"/>
          <w:marTop w:val="0"/>
          <w:marBottom w:val="0"/>
          <w:divBdr>
            <w:top w:val="none" w:sz="0" w:space="0" w:color="auto"/>
            <w:left w:val="none" w:sz="0" w:space="0" w:color="auto"/>
            <w:bottom w:val="none" w:sz="0" w:space="0" w:color="auto"/>
            <w:right w:val="none" w:sz="0" w:space="0" w:color="auto"/>
          </w:divBdr>
        </w:div>
      </w:divsChild>
    </w:div>
    <w:div w:id="2093699055">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baidu.com/s?wd=%E5%B9%B3%E6%9D%BF%E7%94%B5%E8%84%91&amp;tn=SE_PcZhidaonwhc_ngpagmjz&amp;rsv_dl=gh_pc_zhidao" TargetMode="External"/><Relationship Id="rId18" Type="http://schemas.openxmlformats.org/officeDocument/2006/relationships/hyperlink" Target="https://baike.baidu.com/item/%E5%9B%BE%E5%BD%A2%E5%9B%BE%E8%B1%A1%E5%A4%84%E7%90%86"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www.baidu.com/s?wd=%E6%99%BA%E8%83%BD%E6%89%8B%E6%9C%BA&amp;tn=SE_PcZhidaonwhc_ngpagmjz&amp;rsv_dl=gh_pc_zhidao" TargetMode="External"/><Relationship Id="rId17" Type="http://schemas.openxmlformats.org/officeDocument/2006/relationships/hyperlink" Target="https://www.baidu.com/s?wd=Android%E5%BC%80%E5%8F%91&amp;tn=SE_PcZhidaonwhc_ngpagmjz&amp;rsv_dl=gh_pc_zhidao" TargetMode="External"/><Relationship Id="rId25" Type="http://schemas.openxmlformats.org/officeDocument/2006/relationships/image" Target="file:///D:\&#25105;&#30340;&#25991;&#26723;\1769073060\Image\C2C\D7F639D5591BFC8BFC08B0479A422278.jpg" TargetMode="External"/><Relationship Id="rId2" Type="http://schemas.openxmlformats.org/officeDocument/2006/relationships/numbering" Target="numbering.xml"/><Relationship Id="rId16" Type="http://schemas.openxmlformats.org/officeDocument/2006/relationships/hyperlink" Target="https://www.baidu.com/s?wd=Windows%E7%B3%BB%E7%BB%9F&amp;tn=SE_PcZhidaonwhc_ngpagmjz&amp;rsv_dl=gh_pc_zhidao" TargetMode="External"/><Relationship Id="rId20" Type="http://schemas.openxmlformats.org/officeDocument/2006/relationships/hyperlink" Target="https://baike.baidu.com/item/OnEraseBkgn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aidu.com/s?wd=%E6%93%8D%E4%BD%9C%E7%B3%BB%E7%BB%9F&amp;tn=SE_PcZhidaonwhc_ngpagmjz&amp;rsv_dl=gh_pc_zhidao" TargetMode="External"/><Relationship Id="rId24"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www.baidu.com/s?wd=Windows%E7%B3%BB%E7%BB%9F&amp;tn=SE_PcZhidaonwhc_ngpagmjz&amp;rsv_dl=gh_pc_zhidao" TargetMode="External"/><Relationship Id="rId23" Type="http://schemas.openxmlformats.org/officeDocument/2006/relationships/image" Target="file:///D:\&#25105;&#30340;&#25991;&#26723;\1769073060\Image\C2C\3DC35AF06881692A5972669CB9685656.jpg" TargetMode="External"/><Relationship Id="rId28" Type="http://schemas.openxmlformats.org/officeDocument/2006/relationships/theme" Target="theme/theme1.xml"/><Relationship Id="rId10" Type="http://schemas.openxmlformats.org/officeDocument/2006/relationships/hyperlink" Target="https://www.baidu.com/s?wd=%E6%93%8D%E4%BD%9C%E7%B3%BB%E7%BB%9F&amp;tn=SE_PcZhidaonwhc_ngpagmjz&amp;rsv_dl=gh_pc_zhidao" TargetMode="External"/><Relationship Id="rId19" Type="http://schemas.openxmlformats.org/officeDocument/2006/relationships/hyperlink" Target="https://baike.baidu.com/item/WM_PAINT%E6%B6%88%E6%81%AF/7602137" TargetMode="External"/><Relationship Id="rId4" Type="http://schemas.openxmlformats.org/officeDocument/2006/relationships/settings" Target="settings.xml"/><Relationship Id="rId9" Type="http://schemas.openxmlformats.org/officeDocument/2006/relationships/hyperlink" Target="https://www.baidu.com/s?wd=%E6%89%8B%E6%9C%BAAPP&amp;tn=SE_PcZhidaonwhc_ngpagmjz&amp;rsv_dl=gh_pc_zhidao" TargetMode="External"/><Relationship Id="rId14" Type="http://schemas.openxmlformats.org/officeDocument/2006/relationships/hyperlink" Target="https://www.baidu.com/s?wd=%E9%9D%A2%E5%90%91%E5%AF%B9%E8%B1%A1&amp;tn=SE_PcZhidaonwhc_ngpagmjz&amp;rsv_dl=gh_pc_zhidao" TargetMode="External"/><Relationship Id="rId22" Type="http://schemas.openxmlformats.org/officeDocument/2006/relationships/image" Target="media/image3.jpe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download\&#40664;&#35748;\&#27605;&#19994;&#35770;&#25991;&#65288;&#35774;&#35745;&#65289;&#27169;&#26495;.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C35675-1A37-437A-A372-DB4B6024D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毕业论文（设计）模板.wpt</Template>
  <TotalTime>36</TotalTime>
  <Pages>20</Pages>
  <Words>1540</Words>
  <Characters>8782</Characters>
  <Application>Microsoft Office Word</Application>
  <DocSecurity>0</DocSecurity>
  <PresentationFormat/>
  <Lines>73</Lines>
  <Paragraphs>20</Paragraphs>
  <Slides>0</Slides>
  <Notes>0</Notes>
  <HiddenSlides>0</HiddenSlides>
  <MMClips>0</MMClips>
  <ScaleCrop>false</ScaleCrop>
  <Manager/>
  <Company/>
  <LinksUpToDate>false</LinksUpToDate>
  <CharactersWithSpaces>10302</CharactersWithSpaces>
  <SharedDoc>false</SharedDoc>
  <HLinks>
    <vt:vector size="72" baseType="variant">
      <vt:variant>
        <vt:i4>4980759</vt:i4>
      </vt:variant>
      <vt:variant>
        <vt:i4>54</vt:i4>
      </vt:variant>
      <vt:variant>
        <vt:i4>0</vt:i4>
      </vt:variant>
      <vt:variant>
        <vt:i4>5</vt:i4>
      </vt:variant>
      <vt:variant>
        <vt:lpwstr>https://baike.baidu.com/item/OnEraseBkgnd</vt:lpwstr>
      </vt:variant>
      <vt:variant>
        <vt:lpwstr/>
      </vt:variant>
      <vt:variant>
        <vt:i4>262253</vt:i4>
      </vt:variant>
      <vt:variant>
        <vt:i4>51</vt:i4>
      </vt:variant>
      <vt:variant>
        <vt:i4>0</vt:i4>
      </vt:variant>
      <vt:variant>
        <vt:i4>5</vt:i4>
      </vt:variant>
      <vt:variant>
        <vt:lpwstr>https://baike.baidu.com/item/WM_PAINT%E6%B6%88%E6%81%AF/7602137</vt:lpwstr>
      </vt:variant>
      <vt:variant>
        <vt:lpwstr/>
      </vt:variant>
      <vt:variant>
        <vt:i4>3801137</vt:i4>
      </vt:variant>
      <vt:variant>
        <vt:i4>48</vt:i4>
      </vt:variant>
      <vt:variant>
        <vt:i4>0</vt:i4>
      </vt:variant>
      <vt:variant>
        <vt:i4>5</vt:i4>
      </vt:variant>
      <vt:variant>
        <vt:lpwstr>https://baike.baidu.com/item/%E5%9B%BE%E5%BD%A2%E5%9B%BE%E8%B1%A1%E5%A4%84%E7%90%86</vt:lpwstr>
      </vt:variant>
      <vt:variant>
        <vt:lpwstr/>
      </vt:variant>
      <vt:variant>
        <vt:i4>5111848</vt:i4>
      </vt:variant>
      <vt:variant>
        <vt:i4>45</vt:i4>
      </vt:variant>
      <vt:variant>
        <vt:i4>0</vt:i4>
      </vt:variant>
      <vt:variant>
        <vt:i4>5</vt:i4>
      </vt:variant>
      <vt:variant>
        <vt:lpwstr>https://www.baidu.com/s?wd=Android%E5%BC%80%E5%8F%91&amp;tn=SE_PcZhidaonwhc_ngpagmjz&amp;rsv_dl=gh_pc_zhidao</vt:lpwstr>
      </vt:variant>
      <vt:variant>
        <vt:lpwstr/>
      </vt:variant>
      <vt:variant>
        <vt:i4>4194419</vt:i4>
      </vt:variant>
      <vt:variant>
        <vt:i4>42</vt:i4>
      </vt:variant>
      <vt:variant>
        <vt:i4>0</vt:i4>
      </vt:variant>
      <vt:variant>
        <vt:i4>5</vt:i4>
      </vt:variant>
      <vt:variant>
        <vt:lpwstr>https://www.baidu.com/s?wd=Windows%E7%B3%BB%E7%BB%9F&amp;tn=SE_PcZhidaonwhc_ngpagmjz&amp;rsv_dl=gh_pc_zhidao</vt:lpwstr>
      </vt:variant>
      <vt:variant>
        <vt:lpwstr/>
      </vt:variant>
      <vt:variant>
        <vt:i4>4194419</vt:i4>
      </vt:variant>
      <vt:variant>
        <vt:i4>39</vt:i4>
      </vt:variant>
      <vt:variant>
        <vt:i4>0</vt:i4>
      </vt:variant>
      <vt:variant>
        <vt:i4>5</vt:i4>
      </vt:variant>
      <vt:variant>
        <vt:lpwstr>https://www.baidu.com/s?wd=Windows%E7%B3%BB%E7%BB%9F&amp;tn=SE_PcZhidaonwhc_ngpagmjz&amp;rsv_dl=gh_pc_zhidao</vt:lpwstr>
      </vt:variant>
      <vt:variant>
        <vt:lpwstr/>
      </vt:variant>
      <vt:variant>
        <vt:i4>5373998</vt:i4>
      </vt:variant>
      <vt:variant>
        <vt:i4>36</vt:i4>
      </vt:variant>
      <vt:variant>
        <vt:i4>0</vt:i4>
      </vt:variant>
      <vt:variant>
        <vt:i4>5</vt:i4>
      </vt:variant>
      <vt:variant>
        <vt:lpwstr>https://www.baidu.com/s?wd=%E9%9D%A2%E5%90%91%E5%AF%B9%E8%B1%A1&amp;tn=SE_PcZhidaonwhc_ngpagmjz&amp;rsv_dl=gh_pc_zhidao</vt:lpwstr>
      </vt:variant>
      <vt:variant>
        <vt:lpwstr/>
      </vt:variant>
      <vt:variant>
        <vt:i4>44</vt:i4>
      </vt:variant>
      <vt:variant>
        <vt:i4>33</vt:i4>
      </vt:variant>
      <vt:variant>
        <vt:i4>0</vt:i4>
      </vt:variant>
      <vt:variant>
        <vt:i4>5</vt:i4>
      </vt:variant>
      <vt:variant>
        <vt:lpwstr>https://www.baidu.com/s?wd=%E5%B9%B3%E6%9D%BF%E7%94%B5%E8%84%91&amp;tn=SE_PcZhidaonwhc_ngpagmjz&amp;rsv_dl=gh_pc_zhidao</vt:lpwstr>
      </vt:variant>
      <vt:variant>
        <vt:lpwstr/>
      </vt:variant>
      <vt:variant>
        <vt:i4>393257</vt:i4>
      </vt:variant>
      <vt:variant>
        <vt:i4>30</vt:i4>
      </vt:variant>
      <vt:variant>
        <vt:i4>0</vt:i4>
      </vt:variant>
      <vt:variant>
        <vt:i4>5</vt:i4>
      </vt:variant>
      <vt:variant>
        <vt:lpwstr>https://www.baidu.com/s?wd=%E6%99%BA%E8%83%BD%E6%89%8B%E6%9C%BA&amp;tn=SE_PcZhidaonwhc_ngpagmjz&amp;rsv_dl=gh_pc_zhidao</vt:lpwstr>
      </vt:variant>
      <vt:variant>
        <vt:lpwstr/>
      </vt:variant>
      <vt:variant>
        <vt:i4>917541</vt:i4>
      </vt:variant>
      <vt:variant>
        <vt:i4>27</vt:i4>
      </vt:variant>
      <vt:variant>
        <vt:i4>0</vt:i4>
      </vt:variant>
      <vt:variant>
        <vt:i4>5</vt:i4>
      </vt:variant>
      <vt:variant>
        <vt:lpwstr>https://www.baidu.com/s?wd=%E6%93%8D%E4%BD%9C%E7%B3%BB%E7%BB%9F&amp;tn=SE_PcZhidaonwhc_ngpagmjz&amp;rsv_dl=gh_pc_zhidao</vt:lpwstr>
      </vt:variant>
      <vt:variant>
        <vt:lpwstr/>
      </vt:variant>
      <vt:variant>
        <vt:i4>917541</vt:i4>
      </vt:variant>
      <vt:variant>
        <vt:i4>24</vt:i4>
      </vt:variant>
      <vt:variant>
        <vt:i4>0</vt:i4>
      </vt:variant>
      <vt:variant>
        <vt:i4>5</vt:i4>
      </vt:variant>
      <vt:variant>
        <vt:lpwstr>https://www.baidu.com/s?wd=%E6%93%8D%E4%BD%9C%E7%B3%BB%E7%BB%9F&amp;tn=SE_PcZhidaonwhc_ngpagmjz&amp;rsv_dl=gh_pc_zhidao</vt:lpwstr>
      </vt:variant>
      <vt:variant>
        <vt:lpwstr/>
      </vt:variant>
      <vt:variant>
        <vt:i4>5963898</vt:i4>
      </vt:variant>
      <vt:variant>
        <vt:i4>21</vt:i4>
      </vt:variant>
      <vt:variant>
        <vt:i4>0</vt:i4>
      </vt:variant>
      <vt:variant>
        <vt:i4>5</vt:i4>
      </vt:variant>
      <vt:variant>
        <vt:lpwstr>https://www.baidu.com/s?wd=%E6%89%8B%E6%9C%BAAPP&amp;tn=SE_PcZhidaonwhc_ngpagmjz&amp;rsv_dl=gh_pc_zhidao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武汉大学本科生毕业论文（设计）规范</dc:title>
  <dc:subject/>
  <dc:creator>Administrator</dc:creator>
  <cp:keywords/>
  <dc:description/>
  <cp:lastModifiedBy>祝楷 芮</cp:lastModifiedBy>
  <cp:revision>7</cp:revision>
  <dcterms:created xsi:type="dcterms:W3CDTF">2020-03-20T15:41:00Z</dcterms:created>
  <dcterms:modified xsi:type="dcterms:W3CDTF">2020-04-06T16:31:00Z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2052-9.1.0.4842</vt:lpwstr>
  </property>
</Properties>
</file>